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14759" w14:textId="77777777" w:rsidR="00237518" w:rsidRDefault="00340BCF">
      <w:pPr>
        <w:pStyle w:val="Title"/>
      </w:pPr>
      <w:r>
        <w:t>Java Interview Questions for Sujan Oli</w:t>
      </w:r>
    </w:p>
    <w:p w14:paraId="0ACB0E0E" w14:textId="77777777" w:rsidR="00237518" w:rsidRDefault="00340BCF">
      <w:pPr>
        <w:pStyle w:val="Heading1"/>
      </w:pPr>
      <w:r>
        <w:t>1. Can you explain the concept of multithreading in Java? How have you utilized multithreading in your projects?</w:t>
      </w:r>
    </w:p>
    <w:p w14:paraId="2AE6F825" w14:textId="77777777" w:rsidR="00237518" w:rsidRDefault="00340BCF">
      <w:r>
        <w:t>Answer: Multithreading in Java allows concurrent execution of two or more threads. It's useful for performing multiple tasks simultaneously, like handling multiple user requests or managing large computations. I have used multithreading extensively, particularly when building services that needed to handle concurrent requests efficiently. For instance, in a recent project at Verizon, I optimized backend performance by leveraging multithreading to manage multiple service calls concurrently, reducing server load and improving response times.</w:t>
      </w:r>
    </w:p>
    <w:p w14:paraId="79CA5ABC" w14:textId="77777777" w:rsidR="00237518" w:rsidRDefault="00340BCF">
      <w:pPr>
        <w:pStyle w:val="Heading1"/>
      </w:pPr>
      <w:r>
        <w:t>2. Describe the difference between Java Collections and Generics. Can you give examples of where you've used them?</w:t>
      </w:r>
    </w:p>
    <w:p w14:paraId="6307E072" w14:textId="77777777" w:rsidR="00237518" w:rsidRDefault="00340BCF">
      <w:r>
        <w:t>Answer: Java Collections is a framework that provides data structures like Lists, Sets, and Maps to store and manage objects. Generics enable type safety in collections, allowing you to specify the type of objects the collection can hold. For example, using a List&lt;String&gt; ensures that only strings can be added to the list. In my work, I have used collections like HashMap&lt;String, Object&gt; to store user sessions in web applications and applied generics to ensure type safety and avoid ClassCastException.</w:t>
      </w:r>
    </w:p>
    <w:p w14:paraId="403A62E2" w14:textId="77777777" w:rsidR="00237518" w:rsidRDefault="00340BCF">
      <w:pPr>
        <w:pStyle w:val="Heading1"/>
      </w:pPr>
      <w:r>
        <w:t>3. What are the main differences between Java 11 and Java 17, and how have you leveraged these in your work?</w:t>
      </w:r>
    </w:p>
    <w:p w14:paraId="1AF06068" w14:textId="77777777" w:rsidR="00237518" w:rsidRDefault="00340BCF">
      <w:r>
        <w:t>Answer: Java 11 introduced new features like the var keyword for local variable type inference, and enhancements to garbage collection. Java 17, being a long-term support (LTS) release, added features like sealed classes and pattern matching for instanceof. In my work at Verizon, I utilized Java 11's improvements in garbage collection for better memory management in microservices, and Java 17’s sealed classes for restricting class hierarchies, making the code more maintainable and secure.</w:t>
      </w:r>
    </w:p>
    <w:p w14:paraId="12AF2344" w14:textId="77777777" w:rsidR="00237518" w:rsidRDefault="00340BCF">
      <w:pPr>
        <w:pStyle w:val="Heading1"/>
      </w:pPr>
      <w:r>
        <w:t>4. Can you discuss your experience with Java I/O Streams? How do you handle file reading and writing in Java?</w:t>
      </w:r>
    </w:p>
    <w:p w14:paraId="63E8A4FE" w14:textId="77777777" w:rsidR="00237518" w:rsidRDefault="00340BCF">
      <w:r>
        <w:t xml:space="preserve">Answer: Java I/O Streams are used for reading and writing data to and from files, networks, and other input/output sources. I have used both byte streams (FileInputStream, FileOutputStream) and character streams (FileReader, FileWriter) in projects. For example, while working at BOFA, I implemented file processing systems that read large amounts of </w:t>
      </w:r>
      <w:r>
        <w:lastRenderedPageBreak/>
        <w:t>data from external sources, processed them, and wrote the results into log files using efficient buffered streams to improve performance.</w:t>
      </w:r>
    </w:p>
    <w:p w14:paraId="6F0E9470" w14:textId="77777777" w:rsidR="00237518" w:rsidRDefault="00340BCF">
      <w:pPr>
        <w:pStyle w:val="Heading1"/>
      </w:pPr>
      <w:r>
        <w:t>5. How do you manage memory in Java? Can you explain how garbage collection works?</w:t>
      </w:r>
    </w:p>
    <w:p w14:paraId="1D6189AC" w14:textId="77777777" w:rsidR="00237518" w:rsidRDefault="00340BCF">
      <w:r>
        <w:t>Answer: Java handles memory management through automatic garbage collection, which removes objects that are no longer in use, freeing up memory. I typically optimize memory usage by carefully managing object references and minimizing the scope of objects. For instance, in one of my projects at Ford, I optimized memory usage by ensuring that unused objects were eligible for garbage collection earlier, reducing memory leaks and improving performance.</w:t>
      </w:r>
    </w:p>
    <w:p w14:paraId="41EB3E10" w14:textId="77777777" w:rsidR="00237518" w:rsidRDefault="00340BCF">
      <w:pPr>
        <w:pStyle w:val="Heading1"/>
      </w:pPr>
      <w:r>
        <w:t>6. What is Spring Boot, and why is it used? Can you explain how you have utilized it in building microservices?</w:t>
      </w:r>
    </w:p>
    <w:p w14:paraId="78B8B696" w14:textId="77777777" w:rsidR="00237518" w:rsidRDefault="00340BCF">
      <w:r>
        <w:t>Answer: Spring Boot is a framework that simplifies the development of Java applications by providing pre-configured templates and reducing boilerplate code. It's particularly useful in building microservices because of its embedded servers (Tomcat, Jetty), easy dependency injection, and support for REST APIs. At Verizon, I developed and deployed microservices using Spring Boot, which allowed for faster deployment cycles and better scalability due to Spring Boot's minimal configuration and ease of integration with cloud platforms like AWS.</w:t>
      </w:r>
    </w:p>
    <w:p w14:paraId="6141A355" w14:textId="77777777" w:rsidR="00237518" w:rsidRDefault="00340BCF">
      <w:pPr>
        <w:pStyle w:val="Heading1"/>
      </w:pPr>
      <w:r>
        <w:t>7. How do you manage dependency injection in Spring? Can you give an example of how you've used annotations in a project?</w:t>
      </w:r>
    </w:p>
    <w:p w14:paraId="2E23E40C" w14:textId="77777777" w:rsidR="00237518" w:rsidRDefault="00340BCF">
      <w:r>
        <w:t>Answer: Dependency injection in Spring is managed through the @Autowired annotation, which allows Spring to automatically resolve and inject dependencies. I've used annotations like @Autowired and @Component to reduce boilerplate code in a recent project. For example, while developing a service at BOFA, I used @Autowired to inject the UserService bean into controllers, allowing the application to dynamically load the required service without manual object creation, which increased code maintainability and modularity.</w:t>
      </w:r>
    </w:p>
    <w:p w14:paraId="31F076FA" w14:textId="77777777" w:rsidR="00237518" w:rsidRDefault="00340BCF">
      <w:pPr>
        <w:pStyle w:val="Heading1"/>
      </w:pPr>
      <w:r>
        <w:t>8. Can you explain the use of Spring Data JPA and how it simplifies database access?</w:t>
      </w:r>
    </w:p>
    <w:p w14:paraId="71112DC2" w14:textId="77777777" w:rsidR="00237518" w:rsidRDefault="00340BCF">
      <w:r>
        <w:t>Answer: Spring Data JPA simplifies database interactions by abstracting away the boilerplate code needed for database operations like CRUD (Create, Read, Update, Delete). It allows developers to focus on business logic by providing ready-to-use repository interfaces. In my work at BOFA, I used Spring Data JPA to manage interactions with MySQL databases. For instance, I used the JpaRepository interface to perform complex database queries with minimal code, which increased productivity and reduced potential for errors.</w:t>
      </w:r>
    </w:p>
    <w:p w14:paraId="3B155C9E" w14:textId="77777777" w:rsidR="00237518" w:rsidRDefault="00340BCF">
      <w:pPr>
        <w:pStyle w:val="Heading1"/>
      </w:pPr>
      <w:r>
        <w:lastRenderedPageBreak/>
        <w:t>9. How do you secure REST APIs using Spring Security?</w:t>
      </w:r>
    </w:p>
    <w:p w14:paraId="3D8EFE07" w14:textId="77777777" w:rsidR="00237518" w:rsidRDefault="00340BCF">
      <w:r>
        <w:t>Answer: Spring Security provides a robust framework for securing REST APIs through authentication and authorization mechanisms. I have implemented OAuth2 and JWT (JSON Web Tokens) for securing APIs. For example, in one of my recent projects at Verizon, I secured sensitive endpoints using OAuth2, ensuring that only authenticated users could access the APIs. Additionally, I used role-based access control (RBAC) to grant different levels of access based on user roles.</w:t>
      </w:r>
    </w:p>
    <w:p w14:paraId="31B42A36" w14:textId="77777777" w:rsidR="00237518" w:rsidRDefault="00340BCF">
      <w:pPr>
        <w:pStyle w:val="Heading1"/>
      </w:pPr>
      <w:r>
        <w:t>10. Can you describe your experience with building microservices using Spring Boot?</w:t>
      </w:r>
    </w:p>
    <w:p w14:paraId="67C42106" w14:textId="77777777" w:rsidR="00237518" w:rsidRDefault="00340BCF">
      <w:r>
        <w:t>Answer: I have extensive experience developing microservices using Spring Boot. In a recent project at Verizon, I developed several microservices that communicated with each other via RESTful APIs. Each microservice was responsible for a specific business function, which allowed for easier scalability and maintenance. I also utilized Spring Cloud to manage service discovery and load balancing, ensuring that the microservices could be easily scaled across multiple instances.</w:t>
      </w:r>
    </w:p>
    <w:p w14:paraId="6A33C0FD" w14:textId="77777777" w:rsidR="00237518" w:rsidRDefault="00340BCF">
      <w:pPr>
        <w:pStyle w:val="Heading1"/>
      </w:pPr>
      <w:r>
        <w:t>11. How do you manage state in React applications, and how have you handled large-scale state management?</w:t>
      </w:r>
    </w:p>
    <w:p w14:paraId="5E7F93A2" w14:textId="77777777" w:rsidR="00237518" w:rsidRDefault="00340BCF">
      <w:r>
        <w:t>Answer: In React, I manage state using hooks like useState and useEffect for local component state, and Redux for global application state. In large-scale applications, I have used Redux to manage the state centrally. For example, in a project at BOFA, I used Redux to handle the state of the entire frontend application, ensuring that changes in one part of the application were consistently reflected across the app, leading to a smoother user experience.</w:t>
      </w:r>
    </w:p>
    <w:p w14:paraId="5F4F9301" w14:textId="77777777" w:rsidR="00237518" w:rsidRDefault="00340BCF">
      <w:pPr>
        <w:pStyle w:val="Heading1"/>
      </w:pPr>
      <w:r>
        <w:t>12. How do you integrate Docker and Kubernetes in your CI/CD pipeline?</w:t>
      </w:r>
    </w:p>
    <w:p w14:paraId="0AC76F73" w14:textId="6C64DF8C" w:rsidR="00237518" w:rsidRDefault="00340BCF">
      <w:r>
        <w:t>Answer: I have experience integrating Docker with CI/CD pipelines using tools like Jenkins. Docker allows packaging applications into containers, which are then deployed across different environments consistently. Kubernetes handles the orchestration of these containers. For example, at Verizon, I used Jenkins to automate the build, test, and deployment process, where Docker images were created and deployed to Kubernetes clusters, ensuring high availability and scalability of our applications.</w:t>
      </w:r>
    </w:p>
    <w:p w14:paraId="74E0E1A9" w14:textId="723E0E7F" w:rsidR="008A7D0B" w:rsidRDefault="008A7D0B"/>
    <w:p w14:paraId="51BF12F3" w14:textId="2A46D503" w:rsidR="008A7D0B" w:rsidRDefault="008A7D0B"/>
    <w:p w14:paraId="720B7288" w14:textId="77777777" w:rsidR="008A7D0B" w:rsidRDefault="008A7D0B" w:rsidP="008A7D0B">
      <w:pPr>
        <w:pStyle w:val="Heading3"/>
      </w:pPr>
      <w:r>
        <w:lastRenderedPageBreak/>
        <w:t>1. Tell me about yourself.</w:t>
      </w:r>
    </w:p>
    <w:p w14:paraId="3C35B116" w14:textId="22010922" w:rsidR="008A7D0B" w:rsidRDefault="008A7D0B" w:rsidP="008A7D0B">
      <w:pPr>
        <w:pStyle w:val="NormalWeb"/>
      </w:pPr>
      <w:r>
        <w:t xml:space="preserve">I am a highly skilled </w:t>
      </w:r>
      <w:r>
        <w:rPr>
          <w:rStyle w:val="Strong"/>
        </w:rPr>
        <w:t>Java Full Stack Developer</w:t>
      </w:r>
      <w:r>
        <w:t xml:space="preserve"> with over</w:t>
      </w:r>
      <w:r w:rsidR="001710C1">
        <w:t>10</w:t>
      </w:r>
      <w:r>
        <w:rPr>
          <w:rStyle w:val="Strong"/>
        </w:rPr>
        <w:t xml:space="preserve"> years of experience</w:t>
      </w:r>
      <w:r>
        <w:t xml:space="preserve"> working on sophisticated user interfaces and back-end microservices. Currently, I am at the </w:t>
      </w:r>
      <w:r>
        <w:rPr>
          <w:rStyle w:val="Strong"/>
        </w:rPr>
        <w:t>U.S. Department of Labor</w:t>
      </w:r>
      <w:r>
        <w:t xml:space="preserve">, where I lead the design and implementation of full-stack applications using </w:t>
      </w:r>
      <w:r>
        <w:rPr>
          <w:rStyle w:val="Strong"/>
        </w:rPr>
        <w:t>Java Spring Boot, Hibernate, Angular</w:t>
      </w:r>
      <w:r>
        <w:t xml:space="preserve">, and </w:t>
      </w:r>
      <w:r>
        <w:rPr>
          <w:rStyle w:val="Strong"/>
        </w:rPr>
        <w:t>AWS</w:t>
      </w:r>
      <w:r>
        <w:t xml:space="preserve">. I have a strong focus on delivering scalable and secure solutions, leveraging tools like </w:t>
      </w:r>
      <w:r>
        <w:rPr>
          <w:rStyle w:val="Strong"/>
        </w:rPr>
        <w:t>Docker, Kubernetes</w:t>
      </w:r>
      <w:r>
        <w:t xml:space="preserve">, and </w:t>
      </w:r>
      <w:r>
        <w:rPr>
          <w:rStyle w:val="Strong"/>
        </w:rPr>
        <w:t>Jenkins</w:t>
      </w:r>
      <w:r>
        <w:t xml:space="preserve"> for CI/CD. Throughout my career, I’ve consistently driven technological advancements while ensuring high-quality software development. I hold a </w:t>
      </w:r>
      <w:r>
        <w:rPr>
          <w:rStyle w:val="Strong"/>
        </w:rPr>
        <w:t>Master of Computer Science</w:t>
      </w:r>
      <w:r>
        <w:t xml:space="preserve"> from </w:t>
      </w:r>
      <w:r>
        <w:rPr>
          <w:rStyle w:val="Strong"/>
        </w:rPr>
        <w:t>Washington University of Virginia</w:t>
      </w:r>
      <w:r>
        <w:t xml:space="preserve"> and have a strong passion for learning new technologies.</w:t>
      </w:r>
    </w:p>
    <w:p w14:paraId="72D75F32" w14:textId="77777777" w:rsidR="008A7D0B" w:rsidRDefault="008A7D0B" w:rsidP="008A7D0B">
      <w:pPr>
        <w:pStyle w:val="Heading3"/>
      </w:pPr>
      <w:r>
        <w:t>2. Why are you looking for a change?</w:t>
      </w:r>
    </w:p>
    <w:p w14:paraId="4B6C08EF" w14:textId="77777777" w:rsidR="008A7D0B" w:rsidRDefault="008A7D0B" w:rsidP="008A7D0B">
      <w:pPr>
        <w:pStyle w:val="NormalWeb"/>
      </w:pPr>
      <w:r>
        <w:t xml:space="preserve">I’m looking for a new opportunity to grow and take on more </w:t>
      </w:r>
      <w:r>
        <w:rPr>
          <w:rStyle w:val="Strong"/>
        </w:rPr>
        <w:t>challenging projects</w:t>
      </w:r>
      <w:r>
        <w:t xml:space="preserve"> where I can leverage my experience with technologies like </w:t>
      </w:r>
      <w:r>
        <w:rPr>
          <w:rStyle w:val="Strong"/>
        </w:rPr>
        <w:t>Java Spring Boot, Docker, and AWS</w:t>
      </w:r>
      <w:r>
        <w:t xml:space="preserve"> to contribute to a forward-thinking team. While my current role at the </w:t>
      </w:r>
      <w:r>
        <w:rPr>
          <w:rStyle w:val="Strong"/>
        </w:rPr>
        <w:t>U.S. Department of Labor</w:t>
      </w:r>
      <w:r>
        <w:t xml:space="preserve"> has provided me with fantastic opportunities to work on impactful projects, I’m excited to further develop my skills and explore new problem-solving opportunities in a different environment.</w:t>
      </w:r>
    </w:p>
    <w:p w14:paraId="0A9F97C3" w14:textId="77777777" w:rsidR="008A7D0B" w:rsidRDefault="008A7D0B" w:rsidP="008A7D0B">
      <w:pPr>
        <w:pStyle w:val="Heading3"/>
      </w:pPr>
      <w:r>
        <w:t>3. Describe your style of work in a few sentences.</w:t>
      </w:r>
    </w:p>
    <w:p w14:paraId="278DCCA3" w14:textId="77777777" w:rsidR="008A7D0B" w:rsidRDefault="008A7D0B" w:rsidP="008A7D0B">
      <w:pPr>
        <w:pStyle w:val="NormalWeb"/>
      </w:pPr>
      <w:r>
        <w:t xml:space="preserve">I focus on writing </w:t>
      </w:r>
      <w:r>
        <w:rPr>
          <w:rStyle w:val="Strong"/>
        </w:rPr>
        <w:t>clean, scalable, and efficient code</w:t>
      </w:r>
      <w:r>
        <w:t xml:space="preserve"> while ensuring that I follow best practices like </w:t>
      </w:r>
      <w:r>
        <w:rPr>
          <w:rStyle w:val="Strong"/>
        </w:rPr>
        <w:t>SOLID principles</w:t>
      </w:r>
      <w:r>
        <w:t xml:space="preserve"> and </w:t>
      </w:r>
      <w:r>
        <w:rPr>
          <w:rStyle w:val="Strong"/>
        </w:rPr>
        <w:t>test-driven development</w:t>
      </w:r>
      <w:r>
        <w:t xml:space="preserve">. I enjoy collaborating with cross-functional teams and believe in the importance of open communication to resolve issues quickly. I take a </w:t>
      </w:r>
      <w:r>
        <w:rPr>
          <w:rStyle w:val="Strong"/>
        </w:rPr>
        <w:t>proactive approach</w:t>
      </w:r>
      <w:r>
        <w:t xml:space="preserve"> to identifying potential system improvements and optimizing performance, ensuring smooth delivery throughout the development lifecycle.</w:t>
      </w:r>
    </w:p>
    <w:p w14:paraId="05F056EB" w14:textId="77777777" w:rsidR="008A7D0B" w:rsidRDefault="008A7D0B" w:rsidP="008A7D0B">
      <w:pPr>
        <w:pStyle w:val="Heading3"/>
      </w:pPr>
      <w:r>
        <w:t>4. Can you tell me about your current job responsibilities?</w:t>
      </w:r>
    </w:p>
    <w:p w14:paraId="704336B5" w14:textId="77777777" w:rsidR="008A7D0B" w:rsidRDefault="008A7D0B" w:rsidP="008A7D0B">
      <w:pPr>
        <w:pStyle w:val="NormalWeb"/>
      </w:pPr>
      <w:r>
        <w:t xml:space="preserve">At the </w:t>
      </w:r>
      <w:r>
        <w:rPr>
          <w:rStyle w:val="Strong"/>
        </w:rPr>
        <w:t>U.S. Department of Labor</w:t>
      </w:r>
      <w:r>
        <w:t xml:space="preserve">, I lead the development of full-stack solutions using </w:t>
      </w:r>
      <w:r>
        <w:rPr>
          <w:rStyle w:val="Strong"/>
        </w:rPr>
        <w:t>Java Spring Boot</w:t>
      </w:r>
      <w:r>
        <w:t xml:space="preserve"> on the backend and </w:t>
      </w:r>
      <w:r>
        <w:rPr>
          <w:rStyle w:val="Strong"/>
        </w:rPr>
        <w:t>Angular</w:t>
      </w:r>
      <w:r>
        <w:t xml:space="preserve"> on the frontend. My responsibilities include designing microservices, managing </w:t>
      </w:r>
      <w:proofErr w:type="spellStart"/>
      <w:r>
        <w:rPr>
          <w:rStyle w:val="Strong"/>
        </w:rPr>
        <w:t>Dockerized</w:t>
      </w:r>
      <w:proofErr w:type="spellEnd"/>
      <w:r>
        <w:t xml:space="preserve"> applications on </w:t>
      </w:r>
      <w:r>
        <w:rPr>
          <w:rStyle w:val="Strong"/>
        </w:rPr>
        <w:t>AWS</w:t>
      </w:r>
      <w:r>
        <w:t xml:space="preserve">, implementing real-time data processing with </w:t>
      </w:r>
      <w:r>
        <w:rPr>
          <w:rStyle w:val="Strong"/>
        </w:rPr>
        <w:t>Kafka</w:t>
      </w:r>
      <w:r>
        <w:t xml:space="preserve">, and deploying services using </w:t>
      </w:r>
      <w:r>
        <w:rPr>
          <w:rStyle w:val="Strong"/>
        </w:rPr>
        <w:t>Kubernetes</w:t>
      </w:r>
      <w:r>
        <w:t xml:space="preserve">. I also oversee peer code reviews, ensuring adherence to </w:t>
      </w:r>
      <w:r>
        <w:rPr>
          <w:rStyle w:val="Strong"/>
        </w:rPr>
        <w:t>best coding practices</w:t>
      </w:r>
      <w:r>
        <w:t xml:space="preserve"> and maintaining high code quality. Additionally, I handle the automation of CI/CD pipelines using </w:t>
      </w:r>
      <w:r>
        <w:rPr>
          <w:rStyle w:val="Strong"/>
        </w:rPr>
        <w:t>Jenkins</w:t>
      </w:r>
      <w:r>
        <w:t xml:space="preserve"> and ensure system reliability through </w:t>
      </w:r>
      <w:r>
        <w:rPr>
          <w:rStyle w:val="Strong"/>
        </w:rPr>
        <w:t>automated testing</w:t>
      </w:r>
      <w:r>
        <w:t xml:space="preserve"> with tools like </w:t>
      </w:r>
      <w:r>
        <w:rPr>
          <w:rStyle w:val="Strong"/>
        </w:rPr>
        <w:t>JUnit</w:t>
      </w:r>
      <w:r>
        <w:t>.</w:t>
      </w:r>
    </w:p>
    <w:p w14:paraId="5D96A694" w14:textId="77777777" w:rsidR="008A7D0B" w:rsidRDefault="008A7D0B" w:rsidP="008A7D0B">
      <w:pPr>
        <w:pStyle w:val="Heading3"/>
      </w:pPr>
      <w:r>
        <w:t>5. Can you describe a challenging project you worked on and how you overcame the obstacles?</w:t>
      </w:r>
    </w:p>
    <w:p w14:paraId="77815A19" w14:textId="77777777" w:rsidR="008A7D0B" w:rsidRDefault="008A7D0B" w:rsidP="008A7D0B">
      <w:pPr>
        <w:pStyle w:val="NormalWeb"/>
      </w:pPr>
      <w:r>
        <w:t xml:space="preserve">One of the most challenging projects was at </w:t>
      </w:r>
      <w:r>
        <w:rPr>
          <w:rStyle w:val="Strong"/>
        </w:rPr>
        <w:t>Customers Bank</w:t>
      </w:r>
      <w:r>
        <w:t xml:space="preserve">, where I had to integrate </w:t>
      </w:r>
      <w:r>
        <w:rPr>
          <w:rStyle w:val="Strong"/>
        </w:rPr>
        <w:t>Apache Kafka</w:t>
      </w:r>
      <w:r>
        <w:t xml:space="preserve"> for real-time data processing in a high-transaction environment. The </w:t>
      </w:r>
      <w:r>
        <w:lastRenderedPageBreak/>
        <w:t xml:space="preserve">challenge was handling </w:t>
      </w:r>
      <w:r>
        <w:rPr>
          <w:rStyle w:val="Strong"/>
        </w:rPr>
        <w:t>real-time data streams</w:t>
      </w:r>
      <w:r>
        <w:t xml:space="preserve"> while ensuring minimal impact on system performance. I overcame this by optimizing the </w:t>
      </w:r>
      <w:r>
        <w:rPr>
          <w:rStyle w:val="Strong"/>
        </w:rPr>
        <w:t>Java microservices architecture</w:t>
      </w:r>
      <w:r>
        <w:t xml:space="preserve">, implementing robust </w:t>
      </w:r>
      <w:r>
        <w:rPr>
          <w:rStyle w:val="Strong"/>
        </w:rPr>
        <w:t>error handling mechanisms</w:t>
      </w:r>
      <w:r>
        <w:t xml:space="preserve">, and conducting extensive performance testing using </w:t>
      </w:r>
      <w:r>
        <w:rPr>
          <w:rStyle w:val="Strong"/>
        </w:rPr>
        <w:t>JUnit</w:t>
      </w:r>
      <w:r>
        <w:t xml:space="preserve"> and </w:t>
      </w:r>
      <w:r>
        <w:rPr>
          <w:rStyle w:val="Strong"/>
        </w:rPr>
        <w:t>Selenium</w:t>
      </w:r>
      <w:r>
        <w:t>. This ensured smooth data streaming and significantly improved the system’s throughput.</w:t>
      </w:r>
    </w:p>
    <w:p w14:paraId="386A6539" w14:textId="77777777" w:rsidR="008A7D0B" w:rsidRDefault="008A7D0B" w:rsidP="008A7D0B">
      <w:pPr>
        <w:pStyle w:val="Heading3"/>
      </w:pPr>
      <w:r>
        <w:t>6. How do you keep yourself updated with the latest technologies and trends in development?</w:t>
      </w:r>
    </w:p>
    <w:p w14:paraId="64BA0429" w14:textId="77777777" w:rsidR="008A7D0B" w:rsidRDefault="008A7D0B" w:rsidP="008A7D0B">
      <w:pPr>
        <w:pStyle w:val="NormalWeb"/>
      </w:pPr>
      <w:r>
        <w:t xml:space="preserve">I regularly participate in </w:t>
      </w:r>
      <w:r>
        <w:rPr>
          <w:rStyle w:val="Strong"/>
        </w:rPr>
        <w:t>online courses</w:t>
      </w:r>
      <w:r>
        <w:t xml:space="preserve">, attend </w:t>
      </w:r>
      <w:r>
        <w:rPr>
          <w:rStyle w:val="Strong"/>
        </w:rPr>
        <w:t>webinars</w:t>
      </w:r>
      <w:r>
        <w:t xml:space="preserve">, and read articles on platforms like </w:t>
      </w:r>
      <w:r>
        <w:rPr>
          <w:rStyle w:val="Strong"/>
        </w:rPr>
        <w:t>Medium</w:t>
      </w:r>
      <w:r>
        <w:t xml:space="preserve"> and </w:t>
      </w:r>
      <w:r>
        <w:rPr>
          <w:rStyle w:val="Strong"/>
        </w:rPr>
        <w:t>Stack Overflow</w:t>
      </w:r>
      <w:r>
        <w:t xml:space="preserve">. I also experiment with new frameworks and tools in my spare time, such as my current exploration of </w:t>
      </w:r>
      <w:r>
        <w:rPr>
          <w:rStyle w:val="Strong"/>
        </w:rPr>
        <w:t>prompt engineering</w:t>
      </w:r>
      <w:r>
        <w:t xml:space="preserve"> and continuous updates on </w:t>
      </w:r>
      <w:r>
        <w:rPr>
          <w:rStyle w:val="Strong"/>
        </w:rPr>
        <w:t>Java Spring Boot</w:t>
      </w:r>
      <w:r>
        <w:t xml:space="preserve">. This self-learning helps me stay ahead in adopting </w:t>
      </w:r>
      <w:r>
        <w:rPr>
          <w:rStyle w:val="Strong"/>
        </w:rPr>
        <w:t>cutting-edge technologies</w:t>
      </w:r>
      <w:r>
        <w:t xml:space="preserve"> like </w:t>
      </w:r>
      <w:r>
        <w:rPr>
          <w:rStyle w:val="Strong"/>
        </w:rPr>
        <w:t>microservices architecture, containerization</w:t>
      </w:r>
      <w:r>
        <w:t xml:space="preserve">, and </w:t>
      </w:r>
      <w:r>
        <w:rPr>
          <w:rStyle w:val="Strong"/>
        </w:rPr>
        <w:t>cloud services</w:t>
      </w:r>
      <w:r>
        <w:t>.</w:t>
      </w:r>
    </w:p>
    <w:p w14:paraId="4F3E8B89" w14:textId="77777777" w:rsidR="008A7D0B" w:rsidRDefault="008A7D0B" w:rsidP="008A7D0B">
      <w:pPr>
        <w:pStyle w:val="Heading3"/>
      </w:pPr>
      <w:r>
        <w:t>7. Describe your experience working in Agile environments.</w:t>
      </w:r>
    </w:p>
    <w:p w14:paraId="2D7BDD2A" w14:textId="77777777" w:rsidR="008A7D0B" w:rsidRDefault="008A7D0B" w:rsidP="008A7D0B">
      <w:pPr>
        <w:pStyle w:val="NormalWeb"/>
      </w:pPr>
      <w:r>
        <w:t xml:space="preserve">I have worked in </w:t>
      </w:r>
      <w:r>
        <w:rPr>
          <w:rStyle w:val="Strong"/>
        </w:rPr>
        <w:t>Agile Scrum</w:t>
      </w:r>
      <w:r>
        <w:t xml:space="preserve"> environments throughout my career, including at the </w:t>
      </w:r>
      <w:r>
        <w:rPr>
          <w:rStyle w:val="Strong"/>
        </w:rPr>
        <w:t>U.S. Department of Labor</w:t>
      </w:r>
      <w:r>
        <w:t xml:space="preserve"> and </w:t>
      </w:r>
      <w:r>
        <w:rPr>
          <w:rStyle w:val="Strong"/>
        </w:rPr>
        <w:t>Customers Bank</w:t>
      </w:r>
      <w:r>
        <w:t xml:space="preserve">. I actively participate in </w:t>
      </w:r>
      <w:r>
        <w:rPr>
          <w:rStyle w:val="Strong"/>
        </w:rPr>
        <w:t>sprint planning, daily stand-ups</w:t>
      </w:r>
      <w:r>
        <w:t xml:space="preserve">, and </w:t>
      </w:r>
      <w:r>
        <w:rPr>
          <w:rStyle w:val="Strong"/>
        </w:rPr>
        <w:t>retrospectives</w:t>
      </w:r>
      <w:r>
        <w:t xml:space="preserve">, ensuring that I contribute to the team’s velocity and meet sprint goals. My focus in Agile is on </w:t>
      </w:r>
      <w:r>
        <w:rPr>
          <w:rStyle w:val="Strong"/>
        </w:rPr>
        <w:t>continuous delivery</w:t>
      </w:r>
      <w:r>
        <w:t xml:space="preserve"> and ensuring that feedback loops are short, allowing us to iterate quickly and deliver features aligned with business objectives.</w:t>
      </w:r>
    </w:p>
    <w:p w14:paraId="03E0584C" w14:textId="77777777" w:rsidR="008A7D0B" w:rsidRDefault="008A7D0B" w:rsidP="008A7D0B">
      <w:pPr>
        <w:pStyle w:val="Heading3"/>
      </w:pPr>
      <w:r>
        <w:t>8. How do you handle conflicts within your team during a project?</w:t>
      </w:r>
    </w:p>
    <w:p w14:paraId="50A80C63" w14:textId="77777777" w:rsidR="008A7D0B" w:rsidRDefault="008A7D0B" w:rsidP="008A7D0B">
      <w:pPr>
        <w:pStyle w:val="NormalWeb"/>
      </w:pPr>
      <w:r>
        <w:t xml:space="preserve">When conflicts arise, I take a </w:t>
      </w:r>
      <w:r>
        <w:rPr>
          <w:rStyle w:val="Strong"/>
        </w:rPr>
        <w:t>diplomatic approach</w:t>
      </w:r>
      <w:r>
        <w:t xml:space="preserve">, first by understanding each team member's perspective. I then facilitate open communication, ensuring that the conversation is constructive and focused on the </w:t>
      </w:r>
      <w:r>
        <w:rPr>
          <w:rStyle w:val="Strong"/>
        </w:rPr>
        <w:t>common goal</w:t>
      </w:r>
      <w:r>
        <w:t xml:space="preserve">. I believe in finding a </w:t>
      </w:r>
      <w:r>
        <w:rPr>
          <w:rStyle w:val="Strong"/>
        </w:rPr>
        <w:t>compromise</w:t>
      </w:r>
      <w:r>
        <w:t xml:space="preserve"> and often bring the focus back to the </w:t>
      </w:r>
      <w:r>
        <w:rPr>
          <w:rStyle w:val="Strong"/>
        </w:rPr>
        <w:t>project's objectives</w:t>
      </w:r>
      <w:r>
        <w:t>, highlighting how resolving the issue benefits the entire team.</w:t>
      </w:r>
    </w:p>
    <w:p w14:paraId="59F01552" w14:textId="77777777" w:rsidR="008A7D0B" w:rsidRDefault="008A7D0B" w:rsidP="008A7D0B">
      <w:pPr>
        <w:pStyle w:val="Heading3"/>
      </w:pPr>
      <w:r>
        <w:t>9. What is your approach to mentoring junior developers?</w:t>
      </w:r>
    </w:p>
    <w:p w14:paraId="6A6EBF15" w14:textId="576C1BCB" w:rsidR="008A7D0B" w:rsidRDefault="008A7D0B" w:rsidP="008A7D0B">
      <w:pPr>
        <w:pStyle w:val="NormalWeb"/>
      </w:pPr>
      <w:r>
        <w:t xml:space="preserve">I enjoy mentoring junior developers by fostering a </w:t>
      </w:r>
      <w:r>
        <w:rPr>
          <w:rStyle w:val="Strong"/>
        </w:rPr>
        <w:t>collaborative learning environment</w:t>
      </w:r>
      <w:r>
        <w:t xml:space="preserve">. I make sure to explain complex topics in a simple manner, offering guidance on </w:t>
      </w:r>
      <w:r>
        <w:rPr>
          <w:rStyle w:val="Strong"/>
        </w:rPr>
        <w:t>best practices</w:t>
      </w:r>
      <w:r>
        <w:t xml:space="preserve"> like clean coding, unit testing, and code reviews. I also provide them with </w:t>
      </w:r>
      <w:r>
        <w:rPr>
          <w:rStyle w:val="Strong"/>
        </w:rPr>
        <w:t>constructive feedback</w:t>
      </w:r>
      <w:r>
        <w:t xml:space="preserve"> and encourage them to take ownership of smaller modules, helping them build confidence in their coding skills. Additionally, I often share </w:t>
      </w:r>
      <w:r>
        <w:rPr>
          <w:rStyle w:val="Strong"/>
        </w:rPr>
        <w:t>resources and tutorials</w:t>
      </w:r>
      <w:r>
        <w:t xml:space="preserve"> to help them continue learning outside of work.</w:t>
      </w:r>
    </w:p>
    <w:p w14:paraId="69732824" w14:textId="01D7CE6A" w:rsidR="00B87559" w:rsidRDefault="00B87559" w:rsidP="008A7D0B">
      <w:pPr>
        <w:pStyle w:val="NormalWeb"/>
      </w:pPr>
    </w:p>
    <w:p w14:paraId="4F166A1C" w14:textId="29F19775" w:rsidR="00B87559" w:rsidRDefault="00B87559" w:rsidP="008A7D0B">
      <w:pPr>
        <w:pStyle w:val="NormalWeb"/>
      </w:pPr>
    </w:p>
    <w:p w14:paraId="159AE3D4" w14:textId="77777777" w:rsidR="00B87559" w:rsidRPr="00B87559" w:rsidRDefault="00B87559" w:rsidP="00B87559">
      <w:pPr>
        <w:spacing w:after="0" w:line="240" w:lineRule="auto"/>
        <w:rPr>
          <w:rFonts w:ascii="Times New Roman" w:eastAsia="Times New Roman" w:hAnsi="Times New Roman" w:cs="Times New Roman"/>
          <w:sz w:val="24"/>
          <w:szCs w:val="24"/>
        </w:rPr>
      </w:pPr>
      <w:r w:rsidRPr="00B87559">
        <w:rPr>
          <w:rFonts w:ascii="Times New Roman" w:eastAsia="Times New Roman" w:hAnsi="Times New Roman" w:cs="Times New Roman"/>
          <w:sz w:val="24"/>
          <w:szCs w:val="24"/>
        </w:rPr>
        <w:lastRenderedPageBreak/>
        <w:t>Question 1:</w:t>
      </w:r>
      <w:r w:rsidRPr="00B87559">
        <w:rPr>
          <w:rFonts w:ascii="Times New Roman" w:eastAsia="Times New Roman" w:hAnsi="Times New Roman" w:cs="Times New Roman"/>
          <w:sz w:val="24"/>
          <w:szCs w:val="24"/>
        </w:rPr>
        <w:br/>
      </w:r>
      <w:r w:rsidRPr="00B87559">
        <w:rPr>
          <w:rFonts w:ascii="Times New Roman" w:eastAsia="Times New Roman" w:hAnsi="Times New Roman" w:cs="Times New Roman"/>
          <w:b/>
          <w:bCs/>
          <w:sz w:val="24"/>
          <w:szCs w:val="24"/>
        </w:rPr>
        <w:t>Can you explain the difference between REST and SOAP?</w:t>
      </w:r>
      <w:r w:rsidRPr="00B87559">
        <w:rPr>
          <w:rFonts w:ascii="Times New Roman" w:eastAsia="Times New Roman" w:hAnsi="Times New Roman" w:cs="Times New Roman"/>
          <w:sz w:val="24"/>
          <w:szCs w:val="24"/>
        </w:rPr>
        <w:br/>
      </w:r>
      <w:r w:rsidRPr="00B87559">
        <w:rPr>
          <w:rFonts w:ascii="Times New Roman" w:eastAsia="Times New Roman" w:hAnsi="Times New Roman" w:cs="Times New Roman"/>
          <w:b/>
          <w:bCs/>
          <w:sz w:val="24"/>
          <w:szCs w:val="24"/>
        </w:rPr>
        <w:t>Answer:</w:t>
      </w:r>
      <w:r w:rsidRPr="00B87559">
        <w:rPr>
          <w:rFonts w:ascii="Times New Roman" w:eastAsia="Times New Roman" w:hAnsi="Times New Roman" w:cs="Times New Roman"/>
          <w:sz w:val="24"/>
          <w:szCs w:val="24"/>
        </w:rPr>
        <w:br/>
        <w:t>REST (Representational State Transfer) is an architectural style that uses standard HTTP methods and is stateless, making it lightweight and easy to use. It typically returns data in JSON format, which is easy for both humans and machines to read.</w:t>
      </w:r>
      <w:r w:rsidRPr="00B87559">
        <w:rPr>
          <w:rFonts w:ascii="Times New Roman" w:eastAsia="Times New Roman" w:hAnsi="Times New Roman" w:cs="Times New Roman"/>
          <w:sz w:val="24"/>
          <w:szCs w:val="24"/>
        </w:rPr>
        <w:br/>
        <w:t>SOAP (Simple Object Access Protocol), on the other hand, is a protocol that relies on XML for messaging. It is more rigid and requires a specific structure, including headers and a body. SOAP is generally used in enterprise-level applications requiring high security and ACID compliance.</w:t>
      </w:r>
      <w:r w:rsidRPr="00B87559">
        <w:rPr>
          <w:rFonts w:ascii="Times New Roman" w:eastAsia="Times New Roman" w:hAnsi="Times New Roman" w:cs="Times New Roman"/>
          <w:sz w:val="24"/>
          <w:szCs w:val="24"/>
        </w:rPr>
        <w:br/>
        <w:t>Question 2:</w:t>
      </w:r>
      <w:r w:rsidRPr="00B87559">
        <w:rPr>
          <w:rFonts w:ascii="Times New Roman" w:eastAsia="Times New Roman" w:hAnsi="Times New Roman" w:cs="Times New Roman"/>
          <w:sz w:val="24"/>
          <w:szCs w:val="24"/>
        </w:rPr>
        <w:br/>
      </w:r>
      <w:r w:rsidRPr="00B87559">
        <w:rPr>
          <w:rFonts w:ascii="Times New Roman" w:eastAsia="Times New Roman" w:hAnsi="Times New Roman" w:cs="Times New Roman"/>
          <w:b/>
          <w:bCs/>
          <w:sz w:val="24"/>
          <w:szCs w:val="24"/>
        </w:rPr>
        <w:t>What are some advantages of using Spring Boot?</w:t>
      </w:r>
      <w:r w:rsidRPr="00B87559">
        <w:rPr>
          <w:rFonts w:ascii="Times New Roman" w:eastAsia="Times New Roman" w:hAnsi="Times New Roman" w:cs="Times New Roman"/>
          <w:sz w:val="24"/>
          <w:szCs w:val="24"/>
        </w:rPr>
        <w:br/>
      </w:r>
      <w:r w:rsidRPr="00B87559">
        <w:rPr>
          <w:rFonts w:ascii="Times New Roman" w:eastAsia="Times New Roman" w:hAnsi="Times New Roman" w:cs="Times New Roman"/>
          <w:b/>
          <w:bCs/>
          <w:sz w:val="24"/>
          <w:szCs w:val="24"/>
        </w:rPr>
        <w:t>Answer:</w:t>
      </w:r>
      <w:r w:rsidRPr="00B87559">
        <w:rPr>
          <w:rFonts w:ascii="Times New Roman" w:eastAsia="Times New Roman" w:hAnsi="Times New Roman" w:cs="Times New Roman"/>
          <w:sz w:val="24"/>
          <w:szCs w:val="24"/>
        </w:rPr>
        <w:br/>
        <w:t>Spring Boot simplifies the process of developing applications by providing a set of conventions and defaults that streamline the setup and configuration. Some advantages include:</w:t>
      </w:r>
    </w:p>
    <w:p w14:paraId="7222E719" w14:textId="77777777" w:rsidR="00B87559" w:rsidRPr="00B87559" w:rsidRDefault="00B87559" w:rsidP="00B8755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87559">
        <w:rPr>
          <w:rFonts w:ascii="Times New Roman" w:eastAsia="Times New Roman" w:hAnsi="Times New Roman" w:cs="Times New Roman"/>
          <w:b/>
          <w:bCs/>
          <w:sz w:val="24"/>
          <w:szCs w:val="24"/>
        </w:rPr>
        <w:t>Auto-configuration:</w:t>
      </w:r>
      <w:r w:rsidRPr="00B87559">
        <w:rPr>
          <w:rFonts w:ascii="Times New Roman" w:eastAsia="Times New Roman" w:hAnsi="Times New Roman" w:cs="Times New Roman"/>
          <w:sz w:val="24"/>
          <w:szCs w:val="24"/>
        </w:rPr>
        <w:t xml:space="preserve"> Automatically configures Spring applications based on the dependencies present.</w:t>
      </w:r>
    </w:p>
    <w:p w14:paraId="400894EE" w14:textId="77777777" w:rsidR="00B87559" w:rsidRPr="00B87559" w:rsidRDefault="00B87559" w:rsidP="00B8755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87559">
        <w:rPr>
          <w:rFonts w:ascii="Times New Roman" w:eastAsia="Times New Roman" w:hAnsi="Times New Roman" w:cs="Times New Roman"/>
          <w:b/>
          <w:bCs/>
          <w:sz w:val="24"/>
          <w:szCs w:val="24"/>
        </w:rPr>
        <w:t>Embedded Server:</w:t>
      </w:r>
      <w:r w:rsidRPr="00B87559">
        <w:rPr>
          <w:rFonts w:ascii="Times New Roman" w:eastAsia="Times New Roman" w:hAnsi="Times New Roman" w:cs="Times New Roman"/>
          <w:sz w:val="24"/>
          <w:szCs w:val="24"/>
        </w:rPr>
        <w:t xml:space="preserve"> Comes with embedded servers like Tomcat, allowing you to run applications without external server setup.</w:t>
      </w:r>
    </w:p>
    <w:p w14:paraId="24464933" w14:textId="77777777" w:rsidR="00B87559" w:rsidRPr="00B87559" w:rsidRDefault="00B87559" w:rsidP="00B8755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87559">
        <w:rPr>
          <w:rFonts w:ascii="Times New Roman" w:eastAsia="Times New Roman" w:hAnsi="Times New Roman" w:cs="Times New Roman"/>
          <w:b/>
          <w:bCs/>
          <w:sz w:val="24"/>
          <w:szCs w:val="24"/>
        </w:rPr>
        <w:t>Microservices Ready:</w:t>
      </w:r>
      <w:r w:rsidRPr="00B87559">
        <w:rPr>
          <w:rFonts w:ascii="Times New Roman" w:eastAsia="Times New Roman" w:hAnsi="Times New Roman" w:cs="Times New Roman"/>
          <w:sz w:val="24"/>
          <w:szCs w:val="24"/>
        </w:rPr>
        <w:t xml:space="preserve"> Ideal for building microservices with features like easy deployment and configuration management.</w:t>
      </w:r>
    </w:p>
    <w:p w14:paraId="37730218" w14:textId="77777777" w:rsidR="00B87559" w:rsidRPr="00B87559" w:rsidRDefault="00B87559" w:rsidP="00B8755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87559">
        <w:rPr>
          <w:rFonts w:ascii="Times New Roman" w:eastAsia="Times New Roman" w:hAnsi="Times New Roman" w:cs="Times New Roman"/>
          <w:b/>
          <w:bCs/>
          <w:sz w:val="24"/>
          <w:szCs w:val="24"/>
        </w:rPr>
        <w:t>Production Ready:</w:t>
      </w:r>
      <w:r w:rsidRPr="00B87559">
        <w:rPr>
          <w:rFonts w:ascii="Times New Roman" w:eastAsia="Times New Roman" w:hAnsi="Times New Roman" w:cs="Times New Roman"/>
          <w:sz w:val="24"/>
          <w:szCs w:val="24"/>
        </w:rPr>
        <w:t xml:space="preserve"> Provides built-in features for monitoring, health checks, and metrics.</w:t>
      </w:r>
    </w:p>
    <w:p w14:paraId="52242105" w14:textId="77777777" w:rsidR="00B87559" w:rsidRPr="00B87559" w:rsidRDefault="00B87559" w:rsidP="00B87559">
      <w:pPr>
        <w:spacing w:after="0" w:line="240" w:lineRule="auto"/>
        <w:rPr>
          <w:rFonts w:ascii="Times New Roman" w:eastAsia="Times New Roman" w:hAnsi="Times New Roman" w:cs="Times New Roman"/>
          <w:sz w:val="24"/>
          <w:szCs w:val="24"/>
        </w:rPr>
      </w:pPr>
      <w:r w:rsidRPr="00B87559">
        <w:rPr>
          <w:rFonts w:ascii="Times New Roman" w:eastAsia="Times New Roman" w:hAnsi="Times New Roman" w:cs="Times New Roman"/>
          <w:sz w:val="24"/>
          <w:szCs w:val="24"/>
        </w:rPr>
        <w:t>Question 3:</w:t>
      </w:r>
      <w:r w:rsidRPr="00B87559">
        <w:rPr>
          <w:rFonts w:ascii="Times New Roman" w:eastAsia="Times New Roman" w:hAnsi="Times New Roman" w:cs="Times New Roman"/>
          <w:sz w:val="24"/>
          <w:szCs w:val="24"/>
        </w:rPr>
        <w:br/>
      </w:r>
      <w:r w:rsidRPr="00B87559">
        <w:rPr>
          <w:rFonts w:ascii="Times New Roman" w:eastAsia="Times New Roman" w:hAnsi="Times New Roman" w:cs="Times New Roman"/>
          <w:b/>
          <w:bCs/>
          <w:sz w:val="24"/>
          <w:szCs w:val="24"/>
        </w:rPr>
        <w:t>How do you approach debugging a Java application?</w:t>
      </w:r>
      <w:r w:rsidRPr="00B87559">
        <w:rPr>
          <w:rFonts w:ascii="Times New Roman" w:eastAsia="Times New Roman" w:hAnsi="Times New Roman" w:cs="Times New Roman"/>
          <w:sz w:val="24"/>
          <w:szCs w:val="24"/>
        </w:rPr>
        <w:br/>
      </w:r>
      <w:r w:rsidRPr="00B87559">
        <w:rPr>
          <w:rFonts w:ascii="Times New Roman" w:eastAsia="Times New Roman" w:hAnsi="Times New Roman" w:cs="Times New Roman"/>
          <w:b/>
          <w:bCs/>
          <w:sz w:val="24"/>
          <w:szCs w:val="24"/>
        </w:rPr>
        <w:t>Answer:</w:t>
      </w:r>
      <w:r w:rsidRPr="00B87559">
        <w:rPr>
          <w:rFonts w:ascii="Times New Roman" w:eastAsia="Times New Roman" w:hAnsi="Times New Roman" w:cs="Times New Roman"/>
          <w:sz w:val="24"/>
          <w:szCs w:val="24"/>
        </w:rPr>
        <w:br/>
        <w:t>I follow a systematic approach to debugging:</w:t>
      </w:r>
    </w:p>
    <w:p w14:paraId="4F138F89" w14:textId="77777777" w:rsidR="00B87559" w:rsidRPr="00B87559" w:rsidRDefault="00B87559" w:rsidP="00B8755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87559">
        <w:rPr>
          <w:rFonts w:ascii="Times New Roman" w:eastAsia="Times New Roman" w:hAnsi="Times New Roman" w:cs="Times New Roman"/>
          <w:b/>
          <w:bCs/>
          <w:sz w:val="24"/>
          <w:szCs w:val="24"/>
        </w:rPr>
        <w:t>Reproduce the Issue:</w:t>
      </w:r>
      <w:r w:rsidRPr="00B87559">
        <w:rPr>
          <w:rFonts w:ascii="Times New Roman" w:eastAsia="Times New Roman" w:hAnsi="Times New Roman" w:cs="Times New Roman"/>
          <w:sz w:val="24"/>
          <w:szCs w:val="24"/>
        </w:rPr>
        <w:t xml:space="preserve"> Try to replicate the bug consistently.</w:t>
      </w:r>
    </w:p>
    <w:p w14:paraId="3C7668FD" w14:textId="77777777" w:rsidR="00B87559" w:rsidRPr="00B87559" w:rsidRDefault="00B87559" w:rsidP="00B8755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87559">
        <w:rPr>
          <w:rFonts w:ascii="Times New Roman" w:eastAsia="Times New Roman" w:hAnsi="Times New Roman" w:cs="Times New Roman"/>
          <w:b/>
          <w:bCs/>
          <w:sz w:val="24"/>
          <w:szCs w:val="24"/>
        </w:rPr>
        <w:t>Check Logs:</w:t>
      </w:r>
      <w:r w:rsidRPr="00B87559">
        <w:rPr>
          <w:rFonts w:ascii="Times New Roman" w:eastAsia="Times New Roman" w:hAnsi="Times New Roman" w:cs="Times New Roman"/>
          <w:sz w:val="24"/>
          <w:szCs w:val="24"/>
        </w:rPr>
        <w:t xml:space="preserve"> Look at application logs for any error messages or stack traces.</w:t>
      </w:r>
    </w:p>
    <w:p w14:paraId="25A6932B" w14:textId="77777777" w:rsidR="00B87559" w:rsidRPr="00B87559" w:rsidRDefault="00B87559" w:rsidP="00B8755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87559">
        <w:rPr>
          <w:rFonts w:ascii="Times New Roman" w:eastAsia="Times New Roman" w:hAnsi="Times New Roman" w:cs="Times New Roman"/>
          <w:b/>
          <w:bCs/>
          <w:sz w:val="24"/>
          <w:szCs w:val="24"/>
        </w:rPr>
        <w:t>Use Debugger:</w:t>
      </w:r>
      <w:r w:rsidRPr="00B87559">
        <w:rPr>
          <w:rFonts w:ascii="Times New Roman" w:eastAsia="Times New Roman" w:hAnsi="Times New Roman" w:cs="Times New Roman"/>
          <w:sz w:val="24"/>
          <w:szCs w:val="24"/>
        </w:rPr>
        <w:t xml:space="preserve"> Set breakpoints in the code to step through and inspect variable states.</w:t>
      </w:r>
    </w:p>
    <w:p w14:paraId="0268A99F" w14:textId="77777777" w:rsidR="00B87559" w:rsidRPr="00B87559" w:rsidRDefault="00B87559" w:rsidP="00B8755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87559">
        <w:rPr>
          <w:rFonts w:ascii="Times New Roman" w:eastAsia="Times New Roman" w:hAnsi="Times New Roman" w:cs="Times New Roman"/>
          <w:b/>
          <w:bCs/>
          <w:sz w:val="24"/>
          <w:szCs w:val="24"/>
        </w:rPr>
        <w:t>Isolate Components:</w:t>
      </w:r>
      <w:r w:rsidRPr="00B87559">
        <w:rPr>
          <w:rFonts w:ascii="Times New Roman" w:eastAsia="Times New Roman" w:hAnsi="Times New Roman" w:cs="Times New Roman"/>
          <w:sz w:val="24"/>
          <w:szCs w:val="24"/>
        </w:rPr>
        <w:t xml:space="preserve"> Narrow down the problem to a specific module or method.</w:t>
      </w:r>
    </w:p>
    <w:p w14:paraId="043FF9CE" w14:textId="77777777" w:rsidR="00B87559" w:rsidRPr="00B87559" w:rsidRDefault="00B87559" w:rsidP="00B8755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87559">
        <w:rPr>
          <w:rFonts w:ascii="Times New Roman" w:eastAsia="Times New Roman" w:hAnsi="Times New Roman" w:cs="Times New Roman"/>
          <w:b/>
          <w:bCs/>
          <w:sz w:val="24"/>
          <w:szCs w:val="24"/>
        </w:rPr>
        <w:t>Research:</w:t>
      </w:r>
      <w:r w:rsidRPr="00B87559">
        <w:rPr>
          <w:rFonts w:ascii="Times New Roman" w:eastAsia="Times New Roman" w:hAnsi="Times New Roman" w:cs="Times New Roman"/>
          <w:sz w:val="24"/>
          <w:szCs w:val="24"/>
        </w:rPr>
        <w:t xml:space="preserve"> Sometimes, issues may arise from libraries or frameworks, so researching can provide insights.</w:t>
      </w:r>
    </w:p>
    <w:p w14:paraId="255EFA6E" w14:textId="77777777" w:rsidR="00B87559" w:rsidRPr="00B87559" w:rsidRDefault="00B87559" w:rsidP="00B8755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87559">
        <w:rPr>
          <w:rFonts w:ascii="Times New Roman" w:eastAsia="Times New Roman" w:hAnsi="Times New Roman" w:cs="Times New Roman"/>
          <w:b/>
          <w:bCs/>
          <w:sz w:val="24"/>
          <w:szCs w:val="24"/>
        </w:rPr>
        <w:t>Consult Documentation:</w:t>
      </w:r>
      <w:r w:rsidRPr="00B87559">
        <w:rPr>
          <w:rFonts w:ascii="Times New Roman" w:eastAsia="Times New Roman" w:hAnsi="Times New Roman" w:cs="Times New Roman"/>
          <w:sz w:val="24"/>
          <w:szCs w:val="24"/>
        </w:rPr>
        <w:t xml:space="preserve"> I always refer to the official documentation or online resources for potential fixes.</w:t>
      </w:r>
    </w:p>
    <w:p w14:paraId="47BA06F9" w14:textId="77777777" w:rsidR="00B87559" w:rsidRPr="00B87559" w:rsidRDefault="00B87559" w:rsidP="00B87559">
      <w:pPr>
        <w:spacing w:after="0" w:line="240" w:lineRule="auto"/>
        <w:rPr>
          <w:rFonts w:ascii="Times New Roman" w:eastAsia="Times New Roman" w:hAnsi="Times New Roman" w:cs="Times New Roman"/>
          <w:sz w:val="24"/>
          <w:szCs w:val="24"/>
        </w:rPr>
      </w:pPr>
      <w:r w:rsidRPr="00B87559">
        <w:rPr>
          <w:rFonts w:ascii="Times New Roman" w:eastAsia="Times New Roman" w:hAnsi="Times New Roman" w:cs="Times New Roman"/>
          <w:sz w:val="24"/>
          <w:szCs w:val="24"/>
        </w:rPr>
        <w:t>Question 4:</w:t>
      </w:r>
      <w:r w:rsidRPr="00B87559">
        <w:rPr>
          <w:rFonts w:ascii="Times New Roman" w:eastAsia="Times New Roman" w:hAnsi="Times New Roman" w:cs="Times New Roman"/>
          <w:sz w:val="24"/>
          <w:szCs w:val="24"/>
        </w:rPr>
        <w:br/>
      </w:r>
      <w:r w:rsidRPr="00B87559">
        <w:rPr>
          <w:rFonts w:ascii="Times New Roman" w:eastAsia="Times New Roman" w:hAnsi="Times New Roman" w:cs="Times New Roman"/>
          <w:b/>
          <w:bCs/>
          <w:sz w:val="24"/>
          <w:szCs w:val="24"/>
        </w:rPr>
        <w:t>What is JPA and how is it different from JDBC?</w:t>
      </w:r>
      <w:r w:rsidRPr="00B87559">
        <w:rPr>
          <w:rFonts w:ascii="Times New Roman" w:eastAsia="Times New Roman" w:hAnsi="Times New Roman" w:cs="Times New Roman"/>
          <w:sz w:val="24"/>
          <w:szCs w:val="24"/>
        </w:rPr>
        <w:br/>
      </w:r>
      <w:r w:rsidRPr="00B87559">
        <w:rPr>
          <w:rFonts w:ascii="Times New Roman" w:eastAsia="Times New Roman" w:hAnsi="Times New Roman" w:cs="Times New Roman"/>
          <w:b/>
          <w:bCs/>
          <w:sz w:val="24"/>
          <w:szCs w:val="24"/>
        </w:rPr>
        <w:t>Answer:</w:t>
      </w:r>
      <w:r w:rsidRPr="00B87559">
        <w:rPr>
          <w:rFonts w:ascii="Times New Roman" w:eastAsia="Times New Roman" w:hAnsi="Times New Roman" w:cs="Times New Roman"/>
          <w:sz w:val="24"/>
          <w:szCs w:val="24"/>
        </w:rPr>
        <w:br/>
        <w:t xml:space="preserve">JPA (Java Persistence API) is a specification for managing relational data in Java applications. It provides an object-relational mapping (ORM) framework, allowing </w:t>
      </w:r>
      <w:r w:rsidRPr="00B87559">
        <w:rPr>
          <w:rFonts w:ascii="Times New Roman" w:eastAsia="Times New Roman" w:hAnsi="Times New Roman" w:cs="Times New Roman"/>
          <w:sz w:val="24"/>
          <w:szCs w:val="24"/>
        </w:rPr>
        <w:lastRenderedPageBreak/>
        <w:t>developers to interact with databases using Java objects rather than SQL queries.</w:t>
      </w:r>
      <w:r w:rsidRPr="00B87559">
        <w:rPr>
          <w:rFonts w:ascii="Times New Roman" w:eastAsia="Times New Roman" w:hAnsi="Times New Roman" w:cs="Times New Roman"/>
          <w:sz w:val="24"/>
          <w:szCs w:val="24"/>
        </w:rPr>
        <w:br/>
        <w:t>JDBC (Java Database Connectivity) is a low-level API that provides a way to connect to databases and execute SQL queries. The main difference is that JPA abstracts the database interactions, enabling developers to work with high-level object-oriented concepts, while JDBC requires manual handling of SQL statements and connection management.</w:t>
      </w:r>
      <w:r w:rsidRPr="00B87559">
        <w:rPr>
          <w:rFonts w:ascii="Times New Roman" w:eastAsia="Times New Roman" w:hAnsi="Times New Roman" w:cs="Times New Roman"/>
          <w:sz w:val="24"/>
          <w:szCs w:val="24"/>
        </w:rPr>
        <w:br/>
        <w:t>Question 5:</w:t>
      </w:r>
      <w:r w:rsidRPr="00B87559">
        <w:rPr>
          <w:rFonts w:ascii="Times New Roman" w:eastAsia="Times New Roman" w:hAnsi="Times New Roman" w:cs="Times New Roman"/>
          <w:sz w:val="24"/>
          <w:szCs w:val="24"/>
        </w:rPr>
        <w:br/>
      </w:r>
      <w:r w:rsidRPr="00B87559">
        <w:rPr>
          <w:rFonts w:ascii="Times New Roman" w:eastAsia="Times New Roman" w:hAnsi="Times New Roman" w:cs="Times New Roman"/>
          <w:b/>
          <w:bCs/>
          <w:sz w:val="24"/>
          <w:szCs w:val="24"/>
        </w:rPr>
        <w:t>Can you describe a challenging project you worked on and how you handled it?</w:t>
      </w:r>
      <w:r w:rsidRPr="00B87559">
        <w:rPr>
          <w:rFonts w:ascii="Times New Roman" w:eastAsia="Times New Roman" w:hAnsi="Times New Roman" w:cs="Times New Roman"/>
          <w:sz w:val="24"/>
          <w:szCs w:val="24"/>
        </w:rPr>
        <w:br/>
      </w:r>
      <w:r w:rsidRPr="00B87559">
        <w:rPr>
          <w:rFonts w:ascii="Times New Roman" w:eastAsia="Times New Roman" w:hAnsi="Times New Roman" w:cs="Times New Roman"/>
          <w:b/>
          <w:bCs/>
          <w:sz w:val="24"/>
          <w:szCs w:val="24"/>
        </w:rPr>
        <w:t>Answer:</w:t>
      </w:r>
      <w:r w:rsidRPr="00B87559">
        <w:rPr>
          <w:rFonts w:ascii="Times New Roman" w:eastAsia="Times New Roman" w:hAnsi="Times New Roman" w:cs="Times New Roman"/>
          <w:sz w:val="24"/>
          <w:szCs w:val="24"/>
        </w:rPr>
        <w:br/>
        <w:t>In a recent project, I was tasked with optimizing the performance of a Java-based web application that was experiencing slow response times. I began by analyzing the database queries using profiling tools to identify bottlenecks. After pinpointing inefficient queries, I rewrote them and introduced indexing where necessary.</w:t>
      </w:r>
      <w:r w:rsidRPr="00B87559">
        <w:rPr>
          <w:rFonts w:ascii="Times New Roman" w:eastAsia="Times New Roman" w:hAnsi="Times New Roman" w:cs="Times New Roman"/>
          <w:sz w:val="24"/>
          <w:szCs w:val="24"/>
        </w:rPr>
        <w:br/>
        <w:t>Additionally, I implemented caching for frequently accessed data and improved the overall architecture by utilizing asynchronous processing for time-consuming tasks. After deploying these changes, we saw a significant reduction in response times and improved user satisfaction.</w:t>
      </w:r>
    </w:p>
    <w:p w14:paraId="46AA51D1" w14:textId="77777777" w:rsidR="00B87559" w:rsidRPr="00B87559" w:rsidRDefault="00B87559" w:rsidP="00B87559">
      <w:pPr>
        <w:spacing w:after="0" w:line="240" w:lineRule="auto"/>
        <w:rPr>
          <w:rFonts w:ascii="Times New Roman" w:eastAsia="Times New Roman" w:hAnsi="Times New Roman" w:cs="Times New Roman"/>
          <w:sz w:val="24"/>
          <w:szCs w:val="24"/>
        </w:rPr>
      </w:pPr>
    </w:p>
    <w:p w14:paraId="0F118882" w14:textId="77777777" w:rsidR="00B87559" w:rsidRPr="00B87559" w:rsidRDefault="00B87559" w:rsidP="00B87559">
      <w:pPr>
        <w:spacing w:after="0" w:line="240" w:lineRule="auto"/>
        <w:rPr>
          <w:rFonts w:ascii="Times New Roman" w:eastAsia="Times New Roman" w:hAnsi="Times New Roman" w:cs="Times New Roman"/>
          <w:sz w:val="24"/>
          <w:szCs w:val="24"/>
        </w:rPr>
      </w:pPr>
      <w:r w:rsidRPr="00B87559">
        <w:rPr>
          <w:rFonts w:ascii="Times New Roman" w:eastAsia="Times New Roman" w:hAnsi="Times New Roman" w:cs="Times New Roman"/>
          <w:sz w:val="24"/>
          <w:szCs w:val="24"/>
        </w:rPr>
        <w:t>Alisha Shrestha</w:t>
      </w:r>
    </w:p>
    <w:p w14:paraId="2EAEA4F1" w14:textId="77777777" w:rsidR="00B87559" w:rsidRPr="00B87559" w:rsidRDefault="00B87559" w:rsidP="00B87559">
      <w:pPr>
        <w:spacing w:after="0" w:line="240" w:lineRule="auto"/>
        <w:rPr>
          <w:rFonts w:ascii="Times New Roman" w:eastAsia="Times New Roman" w:hAnsi="Times New Roman" w:cs="Times New Roman"/>
          <w:sz w:val="24"/>
          <w:szCs w:val="24"/>
        </w:rPr>
      </w:pPr>
      <w:r w:rsidRPr="00B87559">
        <w:rPr>
          <w:rFonts w:ascii="Times New Roman" w:eastAsia="Times New Roman" w:hAnsi="Times New Roman" w:cs="Times New Roman"/>
          <w:sz w:val="24"/>
          <w:szCs w:val="24"/>
        </w:rPr>
        <w:t xml:space="preserve">, </w:t>
      </w:r>
    </w:p>
    <w:p w14:paraId="7CFA707D" w14:textId="77777777" w:rsidR="00B87559" w:rsidRPr="00B87559" w:rsidRDefault="00B87559" w:rsidP="00B87559">
      <w:pPr>
        <w:spacing w:after="0" w:line="240" w:lineRule="auto"/>
        <w:rPr>
          <w:rFonts w:ascii="Times New Roman" w:eastAsia="Times New Roman" w:hAnsi="Times New Roman" w:cs="Times New Roman"/>
          <w:sz w:val="24"/>
          <w:szCs w:val="24"/>
        </w:rPr>
      </w:pPr>
      <w:r w:rsidRPr="00B87559">
        <w:rPr>
          <w:rFonts w:ascii="Times New Roman" w:eastAsia="Times New Roman" w:hAnsi="Times New Roman" w:cs="Times New Roman"/>
          <w:sz w:val="24"/>
          <w:szCs w:val="24"/>
        </w:rPr>
        <w:t>Yesterday 5:51 PM</w:t>
      </w:r>
    </w:p>
    <w:p w14:paraId="2EBA5B6E" w14:textId="77777777" w:rsidR="00B87559" w:rsidRPr="00B87559" w:rsidRDefault="00B87559" w:rsidP="00B87559">
      <w:pPr>
        <w:spacing w:after="0" w:line="240" w:lineRule="auto"/>
        <w:rPr>
          <w:rFonts w:ascii="Times New Roman" w:eastAsia="Times New Roman" w:hAnsi="Times New Roman" w:cs="Times New Roman"/>
          <w:sz w:val="24"/>
          <w:szCs w:val="24"/>
        </w:rPr>
      </w:pPr>
    </w:p>
    <w:p w14:paraId="3E5253B7" w14:textId="77777777" w:rsidR="00B87559" w:rsidRPr="00B87559" w:rsidRDefault="00B87559" w:rsidP="00B87559">
      <w:pPr>
        <w:spacing w:after="0" w:line="240" w:lineRule="auto"/>
        <w:rPr>
          <w:rFonts w:ascii="Times New Roman" w:eastAsia="Times New Roman" w:hAnsi="Times New Roman" w:cs="Times New Roman"/>
          <w:sz w:val="24"/>
          <w:szCs w:val="24"/>
        </w:rPr>
      </w:pPr>
      <w:r w:rsidRPr="00B87559">
        <w:rPr>
          <w:rFonts w:ascii="Times New Roman" w:eastAsia="Times New Roman" w:hAnsi="Times New Roman" w:cs="Times New Roman"/>
          <w:b/>
          <w:bCs/>
          <w:sz w:val="24"/>
          <w:szCs w:val="24"/>
        </w:rPr>
        <w:t>What is Dependency Injection, and how does it work in Spring?</w:t>
      </w:r>
      <w:r w:rsidRPr="00B87559">
        <w:rPr>
          <w:rFonts w:ascii="Times New Roman" w:eastAsia="Times New Roman" w:hAnsi="Times New Roman" w:cs="Times New Roman"/>
          <w:sz w:val="24"/>
          <w:szCs w:val="24"/>
        </w:rPr>
        <w:br/>
      </w:r>
      <w:r w:rsidRPr="00B87559">
        <w:rPr>
          <w:rFonts w:ascii="Times New Roman" w:eastAsia="Times New Roman" w:hAnsi="Times New Roman" w:cs="Times New Roman"/>
          <w:b/>
          <w:bCs/>
          <w:sz w:val="24"/>
          <w:szCs w:val="24"/>
        </w:rPr>
        <w:t>Answer:</w:t>
      </w:r>
      <w:r w:rsidRPr="00B87559">
        <w:rPr>
          <w:rFonts w:ascii="Times New Roman" w:eastAsia="Times New Roman" w:hAnsi="Times New Roman" w:cs="Times New Roman"/>
          <w:sz w:val="24"/>
          <w:szCs w:val="24"/>
        </w:rPr>
        <w:br/>
        <w:t>Dependency Injection (DI) is a design pattern that allows a class to receive its dependencies from an external source rather than creating them internally. In Spring, DI can be achieved using annotations like @Autowired, or XML configuration.</w:t>
      </w:r>
      <w:r w:rsidRPr="00B87559">
        <w:rPr>
          <w:rFonts w:ascii="Times New Roman" w:eastAsia="Times New Roman" w:hAnsi="Times New Roman" w:cs="Times New Roman"/>
          <w:sz w:val="24"/>
          <w:szCs w:val="24"/>
        </w:rPr>
        <w:br/>
        <w:t>Spring manages the lifecycle of objects, allowing for easier testing and decoupling of components. For example, if a class requires a database service, Spring can inject an instance of that service at runtime, enabling easier management of dependencies.</w:t>
      </w:r>
    </w:p>
    <w:p w14:paraId="77627BA1" w14:textId="77777777" w:rsidR="00B87559" w:rsidRPr="00B87559" w:rsidRDefault="00B87559" w:rsidP="00B87559">
      <w:pPr>
        <w:spacing w:after="0" w:line="240" w:lineRule="auto"/>
        <w:rPr>
          <w:rFonts w:ascii="Times New Roman" w:eastAsia="Times New Roman" w:hAnsi="Times New Roman" w:cs="Times New Roman"/>
          <w:sz w:val="24"/>
          <w:szCs w:val="24"/>
        </w:rPr>
      </w:pPr>
      <w:r w:rsidRPr="00B87559">
        <w:rPr>
          <w:rFonts w:ascii="Times New Roman" w:eastAsia="Times New Roman" w:hAnsi="Times New Roman" w:cs="Times New Roman"/>
          <w:sz w:val="24"/>
          <w:szCs w:val="24"/>
        </w:rPr>
        <w:t>Question 7:</w:t>
      </w:r>
      <w:r w:rsidRPr="00B87559">
        <w:rPr>
          <w:rFonts w:ascii="Times New Roman" w:eastAsia="Times New Roman" w:hAnsi="Times New Roman" w:cs="Times New Roman"/>
          <w:sz w:val="24"/>
          <w:szCs w:val="24"/>
        </w:rPr>
        <w:br/>
      </w:r>
      <w:r w:rsidRPr="00B87559">
        <w:rPr>
          <w:rFonts w:ascii="Times New Roman" w:eastAsia="Times New Roman" w:hAnsi="Times New Roman" w:cs="Times New Roman"/>
          <w:b/>
          <w:bCs/>
          <w:sz w:val="24"/>
          <w:szCs w:val="24"/>
        </w:rPr>
        <w:t>What is the role of Maven in a Java project?</w:t>
      </w:r>
      <w:r w:rsidRPr="00B87559">
        <w:rPr>
          <w:rFonts w:ascii="Times New Roman" w:eastAsia="Times New Roman" w:hAnsi="Times New Roman" w:cs="Times New Roman"/>
          <w:sz w:val="24"/>
          <w:szCs w:val="24"/>
        </w:rPr>
        <w:br/>
      </w:r>
      <w:r w:rsidRPr="00B87559">
        <w:rPr>
          <w:rFonts w:ascii="Times New Roman" w:eastAsia="Times New Roman" w:hAnsi="Times New Roman" w:cs="Times New Roman"/>
          <w:b/>
          <w:bCs/>
          <w:sz w:val="24"/>
          <w:szCs w:val="24"/>
        </w:rPr>
        <w:t>Answer:</w:t>
      </w:r>
      <w:r w:rsidRPr="00B87559">
        <w:rPr>
          <w:rFonts w:ascii="Times New Roman" w:eastAsia="Times New Roman" w:hAnsi="Times New Roman" w:cs="Times New Roman"/>
          <w:sz w:val="24"/>
          <w:szCs w:val="24"/>
        </w:rPr>
        <w:br/>
        <w:t>Maven is a build automation tool used primarily for Java projects. Its key roles include:</w:t>
      </w:r>
    </w:p>
    <w:p w14:paraId="182DBBC3" w14:textId="77777777" w:rsidR="00B87559" w:rsidRPr="00B87559" w:rsidRDefault="00B87559" w:rsidP="00B8755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87559">
        <w:rPr>
          <w:rFonts w:ascii="Times New Roman" w:eastAsia="Times New Roman" w:hAnsi="Times New Roman" w:cs="Times New Roman"/>
          <w:b/>
          <w:bCs/>
          <w:sz w:val="24"/>
          <w:szCs w:val="24"/>
        </w:rPr>
        <w:t>Dependency Management:</w:t>
      </w:r>
      <w:r w:rsidRPr="00B87559">
        <w:rPr>
          <w:rFonts w:ascii="Times New Roman" w:eastAsia="Times New Roman" w:hAnsi="Times New Roman" w:cs="Times New Roman"/>
          <w:sz w:val="24"/>
          <w:szCs w:val="24"/>
        </w:rPr>
        <w:t xml:space="preserve"> Automatically downloads and manages project dependencies, making it easier to include external libraries.</w:t>
      </w:r>
    </w:p>
    <w:p w14:paraId="2D88ED73" w14:textId="77777777" w:rsidR="00B87559" w:rsidRPr="00B87559" w:rsidRDefault="00B87559" w:rsidP="00B8755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87559">
        <w:rPr>
          <w:rFonts w:ascii="Times New Roman" w:eastAsia="Times New Roman" w:hAnsi="Times New Roman" w:cs="Times New Roman"/>
          <w:b/>
          <w:bCs/>
          <w:sz w:val="24"/>
          <w:szCs w:val="24"/>
        </w:rPr>
        <w:t>Build Process:</w:t>
      </w:r>
      <w:r w:rsidRPr="00B87559">
        <w:rPr>
          <w:rFonts w:ascii="Times New Roman" w:eastAsia="Times New Roman" w:hAnsi="Times New Roman" w:cs="Times New Roman"/>
          <w:sz w:val="24"/>
          <w:szCs w:val="24"/>
        </w:rPr>
        <w:t xml:space="preserve"> Simplifies the build process with a standardized directory structure and lifecycle phases (like compile, test, package).</w:t>
      </w:r>
    </w:p>
    <w:p w14:paraId="790A24CC" w14:textId="77777777" w:rsidR="00B87559" w:rsidRPr="00B87559" w:rsidRDefault="00B87559" w:rsidP="00B8755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87559">
        <w:rPr>
          <w:rFonts w:ascii="Times New Roman" w:eastAsia="Times New Roman" w:hAnsi="Times New Roman" w:cs="Times New Roman"/>
          <w:b/>
          <w:bCs/>
          <w:sz w:val="24"/>
          <w:szCs w:val="24"/>
        </w:rPr>
        <w:t>Project Management:</w:t>
      </w:r>
      <w:r w:rsidRPr="00B87559">
        <w:rPr>
          <w:rFonts w:ascii="Times New Roman" w:eastAsia="Times New Roman" w:hAnsi="Times New Roman" w:cs="Times New Roman"/>
          <w:sz w:val="24"/>
          <w:szCs w:val="24"/>
        </w:rPr>
        <w:t xml:space="preserve"> Offers plugins for various tasks, including reporting and documentation.</w:t>
      </w:r>
    </w:p>
    <w:p w14:paraId="1532A604" w14:textId="77777777" w:rsidR="00B87559" w:rsidRPr="00B87559" w:rsidRDefault="00B87559" w:rsidP="00B8755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87559">
        <w:rPr>
          <w:rFonts w:ascii="Times New Roman" w:eastAsia="Times New Roman" w:hAnsi="Times New Roman" w:cs="Times New Roman"/>
          <w:b/>
          <w:bCs/>
          <w:sz w:val="24"/>
          <w:szCs w:val="24"/>
        </w:rPr>
        <w:t>Version Control:</w:t>
      </w:r>
      <w:r w:rsidRPr="00B87559">
        <w:rPr>
          <w:rFonts w:ascii="Times New Roman" w:eastAsia="Times New Roman" w:hAnsi="Times New Roman" w:cs="Times New Roman"/>
          <w:sz w:val="24"/>
          <w:szCs w:val="24"/>
        </w:rPr>
        <w:t xml:space="preserve"> Helps manage different versions of dependencies to ensure compatibility.</w:t>
      </w:r>
    </w:p>
    <w:p w14:paraId="53179D53" w14:textId="77777777" w:rsidR="00B87559" w:rsidRPr="00B87559" w:rsidRDefault="00B87559" w:rsidP="00B87559">
      <w:pPr>
        <w:spacing w:after="0" w:line="240" w:lineRule="auto"/>
        <w:rPr>
          <w:rFonts w:ascii="Times New Roman" w:eastAsia="Times New Roman" w:hAnsi="Times New Roman" w:cs="Times New Roman"/>
          <w:sz w:val="24"/>
          <w:szCs w:val="24"/>
        </w:rPr>
      </w:pPr>
      <w:r w:rsidRPr="00B87559">
        <w:rPr>
          <w:rFonts w:ascii="Times New Roman" w:eastAsia="Times New Roman" w:hAnsi="Times New Roman" w:cs="Times New Roman"/>
          <w:sz w:val="24"/>
          <w:szCs w:val="24"/>
        </w:rPr>
        <w:t>Question 8:</w:t>
      </w:r>
      <w:r w:rsidRPr="00B87559">
        <w:rPr>
          <w:rFonts w:ascii="Times New Roman" w:eastAsia="Times New Roman" w:hAnsi="Times New Roman" w:cs="Times New Roman"/>
          <w:sz w:val="24"/>
          <w:szCs w:val="24"/>
        </w:rPr>
        <w:br/>
      </w:r>
      <w:r w:rsidRPr="00B87559">
        <w:rPr>
          <w:rFonts w:ascii="Times New Roman" w:eastAsia="Times New Roman" w:hAnsi="Times New Roman" w:cs="Times New Roman"/>
          <w:b/>
          <w:bCs/>
          <w:sz w:val="24"/>
          <w:szCs w:val="24"/>
        </w:rPr>
        <w:t xml:space="preserve">Explain the concept of microservices. What are some advantages and </w:t>
      </w:r>
      <w:r w:rsidRPr="00B87559">
        <w:rPr>
          <w:rFonts w:ascii="Times New Roman" w:eastAsia="Times New Roman" w:hAnsi="Times New Roman" w:cs="Times New Roman"/>
          <w:b/>
          <w:bCs/>
          <w:sz w:val="24"/>
          <w:szCs w:val="24"/>
        </w:rPr>
        <w:lastRenderedPageBreak/>
        <w:t>disadvantages?</w:t>
      </w:r>
      <w:r w:rsidRPr="00B87559">
        <w:rPr>
          <w:rFonts w:ascii="Times New Roman" w:eastAsia="Times New Roman" w:hAnsi="Times New Roman" w:cs="Times New Roman"/>
          <w:sz w:val="24"/>
          <w:szCs w:val="24"/>
        </w:rPr>
        <w:br/>
      </w:r>
      <w:r w:rsidRPr="00B87559">
        <w:rPr>
          <w:rFonts w:ascii="Times New Roman" w:eastAsia="Times New Roman" w:hAnsi="Times New Roman" w:cs="Times New Roman"/>
          <w:b/>
          <w:bCs/>
          <w:sz w:val="24"/>
          <w:szCs w:val="24"/>
        </w:rPr>
        <w:t>Answer:</w:t>
      </w:r>
      <w:r w:rsidRPr="00B87559">
        <w:rPr>
          <w:rFonts w:ascii="Times New Roman" w:eastAsia="Times New Roman" w:hAnsi="Times New Roman" w:cs="Times New Roman"/>
          <w:sz w:val="24"/>
          <w:szCs w:val="24"/>
        </w:rPr>
        <w:br/>
        <w:t>Microservices architecture is an approach where an application is composed of small, loosely coupled services that can be developed, deployed, and scaled independently.</w:t>
      </w:r>
      <w:r w:rsidRPr="00B87559">
        <w:rPr>
          <w:rFonts w:ascii="Times New Roman" w:eastAsia="Times New Roman" w:hAnsi="Times New Roman" w:cs="Times New Roman"/>
          <w:sz w:val="24"/>
          <w:szCs w:val="24"/>
        </w:rPr>
        <w:br/>
      </w:r>
      <w:r w:rsidRPr="00B87559">
        <w:rPr>
          <w:rFonts w:ascii="Times New Roman" w:eastAsia="Times New Roman" w:hAnsi="Times New Roman" w:cs="Times New Roman"/>
          <w:b/>
          <w:bCs/>
          <w:sz w:val="24"/>
          <w:szCs w:val="24"/>
        </w:rPr>
        <w:t>Advantages:</w:t>
      </w:r>
    </w:p>
    <w:p w14:paraId="4BFB69FE" w14:textId="77777777" w:rsidR="00B87559" w:rsidRPr="00B87559" w:rsidRDefault="00B87559" w:rsidP="00B8755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87559">
        <w:rPr>
          <w:rFonts w:ascii="Times New Roman" w:eastAsia="Times New Roman" w:hAnsi="Times New Roman" w:cs="Times New Roman"/>
          <w:b/>
          <w:bCs/>
          <w:sz w:val="24"/>
          <w:szCs w:val="24"/>
        </w:rPr>
        <w:t>Scalability:</w:t>
      </w:r>
      <w:r w:rsidRPr="00B87559">
        <w:rPr>
          <w:rFonts w:ascii="Times New Roman" w:eastAsia="Times New Roman" w:hAnsi="Times New Roman" w:cs="Times New Roman"/>
          <w:sz w:val="24"/>
          <w:szCs w:val="24"/>
        </w:rPr>
        <w:t xml:space="preserve"> Individual services can be scaled based on demand.</w:t>
      </w:r>
    </w:p>
    <w:p w14:paraId="071E243F" w14:textId="77777777" w:rsidR="00B87559" w:rsidRPr="00B87559" w:rsidRDefault="00B87559" w:rsidP="00B8755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87559">
        <w:rPr>
          <w:rFonts w:ascii="Times New Roman" w:eastAsia="Times New Roman" w:hAnsi="Times New Roman" w:cs="Times New Roman"/>
          <w:b/>
          <w:bCs/>
          <w:sz w:val="24"/>
          <w:szCs w:val="24"/>
        </w:rPr>
        <w:t>Flexibility:</w:t>
      </w:r>
      <w:r w:rsidRPr="00B87559">
        <w:rPr>
          <w:rFonts w:ascii="Times New Roman" w:eastAsia="Times New Roman" w:hAnsi="Times New Roman" w:cs="Times New Roman"/>
          <w:sz w:val="24"/>
          <w:szCs w:val="24"/>
        </w:rPr>
        <w:t xml:space="preserve"> Different services can use different technologies and databases.</w:t>
      </w:r>
    </w:p>
    <w:p w14:paraId="2A6138BD" w14:textId="77777777" w:rsidR="00B87559" w:rsidRPr="00B87559" w:rsidRDefault="00B87559" w:rsidP="00B8755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87559">
        <w:rPr>
          <w:rFonts w:ascii="Times New Roman" w:eastAsia="Times New Roman" w:hAnsi="Times New Roman" w:cs="Times New Roman"/>
          <w:b/>
          <w:bCs/>
          <w:sz w:val="24"/>
          <w:szCs w:val="24"/>
        </w:rPr>
        <w:t>Resilience:</w:t>
      </w:r>
      <w:r w:rsidRPr="00B87559">
        <w:rPr>
          <w:rFonts w:ascii="Times New Roman" w:eastAsia="Times New Roman" w:hAnsi="Times New Roman" w:cs="Times New Roman"/>
          <w:sz w:val="24"/>
          <w:szCs w:val="24"/>
        </w:rPr>
        <w:t xml:space="preserve"> Failure in one service doesn’t necessarily impact the entire application.</w:t>
      </w:r>
    </w:p>
    <w:p w14:paraId="6ECA78CF" w14:textId="77777777" w:rsidR="00B87559" w:rsidRPr="00B87559" w:rsidRDefault="00B87559" w:rsidP="00B87559">
      <w:pPr>
        <w:spacing w:after="0" w:line="240" w:lineRule="auto"/>
        <w:rPr>
          <w:rFonts w:ascii="Times New Roman" w:eastAsia="Times New Roman" w:hAnsi="Times New Roman" w:cs="Times New Roman"/>
          <w:sz w:val="24"/>
          <w:szCs w:val="24"/>
        </w:rPr>
      </w:pPr>
      <w:r w:rsidRPr="00B87559">
        <w:rPr>
          <w:rFonts w:ascii="Times New Roman" w:eastAsia="Times New Roman" w:hAnsi="Times New Roman" w:cs="Times New Roman"/>
          <w:b/>
          <w:bCs/>
          <w:sz w:val="24"/>
          <w:szCs w:val="24"/>
        </w:rPr>
        <w:t>Disadvantages:</w:t>
      </w:r>
    </w:p>
    <w:p w14:paraId="68898858" w14:textId="77777777" w:rsidR="00B87559" w:rsidRPr="00B87559" w:rsidRDefault="00B87559" w:rsidP="00B8755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87559">
        <w:rPr>
          <w:rFonts w:ascii="Times New Roman" w:eastAsia="Times New Roman" w:hAnsi="Times New Roman" w:cs="Times New Roman"/>
          <w:b/>
          <w:bCs/>
          <w:sz w:val="24"/>
          <w:szCs w:val="24"/>
        </w:rPr>
        <w:t>Complexity:</w:t>
      </w:r>
      <w:r w:rsidRPr="00B87559">
        <w:rPr>
          <w:rFonts w:ascii="Times New Roman" w:eastAsia="Times New Roman" w:hAnsi="Times New Roman" w:cs="Times New Roman"/>
          <w:sz w:val="24"/>
          <w:szCs w:val="24"/>
        </w:rPr>
        <w:t xml:space="preserve"> Managing multiple services can increase overall system complexity.</w:t>
      </w:r>
    </w:p>
    <w:p w14:paraId="7F408E94" w14:textId="77777777" w:rsidR="00B87559" w:rsidRPr="00B87559" w:rsidRDefault="00B87559" w:rsidP="00B8755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87559">
        <w:rPr>
          <w:rFonts w:ascii="Times New Roman" w:eastAsia="Times New Roman" w:hAnsi="Times New Roman" w:cs="Times New Roman"/>
          <w:b/>
          <w:bCs/>
          <w:sz w:val="24"/>
          <w:szCs w:val="24"/>
        </w:rPr>
        <w:t>Network Latency:</w:t>
      </w:r>
      <w:r w:rsidRPr="00B87559">
        <w:rPr>
          <w:rFonts w:ascii="Times New Roman" w:eastAsia="Times New Roman" w:hAnsi="Times New Roman" w:cs="Times New Roman"/>
          <w:sz w:val="24"/>
          <w:szCs w:val="24"/>
        </w:rPr>
        <w:t xml:space="preserve"> Communication between services can introduce latency.</w:t>
      </w:r>
    </w:p>
    <w:p w14:paraId="6AAAB235" w14:textId="77777777" w:rsidR="00B87559" w:rsidRPr="00B87559" w:rsidRDefault="00B87559" w:rsidP="00B8755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87559">
        <w:rPr>
          <w:rFonts w:ascii="Times New Roman" w:eastAsia="Times New Roman" w:hAnsi="Times New Roman" w:cs="Times New Roman"/>
          <w:b/>
          <w:bCs/>
          <w:sz w:val="24"/>
          <w:szCs w:val="24"/>
        </w:rPr>
        <w:t>Data Consistency:</w:t>
      </w:r>
      <w:r w:rsidRPr="00B87559">
        <w:rPr>
          <w:rFonts w:ascii="Times New Roman" w:eastAsia="Times New Roman" w:hAnsi="Times New Roman" w:cs="Times New Roman"/>
          <w:sz w:val="24"/>
          <w:szCs w:val="24"/>
        </w:rPr>
        <w:t xml:space="preserve"> Maintaining data consistency across services can be challenging.</w:t>
      </w:r>
    </w:p>
    <w:p w14:paraId="31839191" w14:textId="77777777" w:rsidR="00B87559" w:rsidRPr="00B87559" w:rsidRDefault="00B87559" w:rsidP="00B87559">
      <w:pPr>
        <w:spacing w:after="0" w:line="240" w:lineRule="auto"/>
        <w:rPr>
          <w:rFonts w:ascii="Times New Roman" w:eastAsia="Times New Roman" w:hAnsi="Times New Roman" w:cs="Times New Roman"/>
          <w:sz w:val="24"/>
          <w:szCs w:val="24"/>
        </w:rPr>
      </w:pPr>
      <w:r w:rsidRPr="00B87559">
        <w:rPr>
          <w:rFonts w:ascii="Times New Roman" w:eastAsia="Times New Roman" w:hAnsi="Times New Roman" w:cs="Times New Roman"/>
          <w:sz w:val="24"/>
          <w:szCs w:val="24"/>
        </w:rPr>
        <w:t>Question 9:</w:t>
      </w:r>
      <w:r w:rsidRPr="00B87559">
        <w:rPr>
          <w:rFonts w:ascii="Times New Roman" w:eastAsia="Times New Roman" w:hAnsi="Times New Roman" w:cs="Times New Roman"/>
          <w:sz w:val="24"/>
          <w:szCs w:val="24"/>
        </w:rPr>
        <w:br/>
      </w:r>
      <w:r w:rsidRPr="00B87559">
        <w:rPr>
          <w:rFonts w:ascii="Times New Roman" w:eastAsia="Times New Roman" w:hAnsi="Times New Roman" w:cs="Times New Roman"/>
          <w:b/>
          <w:bCs/>
          <w:sz w:val="24"/>
          <w:szCs w:val="24"/>
        </w:rPr>
        <w:t>What are SQL joins, and can you explain the different types?</w:t>
      </w:r>
      <w:r w:rsidRPr="00B87559">
        <w:rPr>
          <w:rFonts w:ascii="Times New Roman" w:eastAsia="Times New Roman" w:hAnsi="Times New Roman" w:cs="Times New Roman"/>
          <w:sz w:val="24"/>
          <w:szCs w:val="24"/>
        </w:rPr>
        <w:br/>
      </w:r>
      <w:r w:rsidRPr="00B87559">
        <w:rPr>
          <w:rFonts w:ascii="Times New Roman" w:eastAsia="Times New Roman" w:hAnsi="Times New Roman" w:cs="Times New Roman"/>
          <w:b/>
          <w:bCs/>
          <w:sz w:val="24"/>
          <w:szCs w:val="24"/>
        </w:rPr>
        <w:t>Answer:</w:t>
      </w:r>
      <w:r w:rsidRPr="00B87559">
        <w:rPr>
          <w:rFonts w:ascii="Times New Roman" w:eastAsia="Times New Roman" w:hAnsi="Times New Roman" w:cs="Times New Roman"/>
          <w:sz w:val="24"/>
          <w:szCs w:val="24"/>
        </w:rPr>
        <w:br/>
        <w:t>SQL joins are used to combine rows from two or more tables based on a related column between them. The main types of joins are:</w:t>
      </w:r>
    </w:p>
    <w:p w14:paraId="1F743A40" w14:textId="77777777" w:rsidR="00B87559" w:rsidRPr="00B87559" w:rsidRDefault="00B87559" w:rsidP="00B8755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87559">
        <w:rPr>
          <w:rFonts w:ascii="Times New Roman" w:eastAsia="Times New Roman" w:hAnsi="Times New Roman" w:cs="Times New Roman"/>
          <w:b/>
          <w:bCs/>
          <w:sz w:val="24"/>
          <w:szCs w:val="24"/>
        </w:rPr>
        <w:t>INNER JOIN:</w:t>
      </w:r>
      <w:r w:rsidRPr="00B87559">
        <w:rPr>
          <w:rFonts w:ascii="Times New Roman" w:eastAsia="Times New Roman" w:hAnsi="Times New Roman" w:cs="Times New Roman"/>
          <w:sz w:val="24"/>
          <w:szCs w:val="24"/>
        </w:rPr>
        <w:t xml:space="preserve"> Returns records that have matching values in both tables.</w:t>
      </w:r>
    </w:p>
    <w:p w14:paraId="48EB632B" w14:textId="77777777" w:rsidR="00B87559" w:rsidRPr="00B87559" w:rsidRDefault="00B87559" w:rsidP="00B8755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87559">
        <w:rPr>
          <w:rFonts w:ascii="Times New Roman" w:eastAsia="Times New Roman" w:hAnsi="Times New Roman" w:cs="Times New Roman"/>
          <w:b/>
          <w:bCs/>
          <w:sz w:val="24"/>
          <w:szCs w:val="24"/>
        </w:rPr>
        <w:t>LEFT JOIN (or LEFT OUTER JOIN):</w:t>
      </w:r>
      <w:r w:rsidRPr="00B87559">
        <w:rPr>
          <w:rFonts w:ascii="Times New Roman" w:eastAsia="Times New Roman" w:hAnsi="Times New Roman" w:cs="Times New Roman"/>
          <w:sz w:val="24"/>
          <w:szCs w:val="24"/>
        </w:rPr>
        <w:t xml:space="preserve"> Returns all records from the left table and the matched records from the right table; if there’s no match, NULL values are returned for the right table.</w:t>
      </w:r>
    </w:p>
    <w:p w14:paraId="09485220" w14:textId="77777777" w:rsidR="00B87559" w:rsidRPr="00B87559" w:rsidRDefault="00B87559" w:rsidP="00B8755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87559">
        <w:rPr>
          <w:rFonts w:ascii="Times New Roman" w:eastAsia="Times New Roman" w:hAnsi="Times New Roman" w:cs="Times New Roman"/>
          <w:b/>
          <w:bCs/>
          <w:sz w:val="24"/>
          <w:szCs w:val="24"/>
        </w:rPr>
        <w:t>RIGHT JOIN (or RIGHT OUTER JOIN):</w:t>
      </w:r>
      <w:r w:rsidRPr="00B87559">
        <w:rPr>
          <w:rFonts w:ascii="Times New Roman" w:eastAsia="Times New Roman" w:hAnsi="Times New Roman" w:cs="Times New Roman"/>
          <w:sz w:val="24"/>
          <w:szCs w:val="24"/>
        </w:rPr>
        <w:t xml:space="preserve"> Returns all records from the right table and the matched records from the left table; if there’s no match, NULL values are returned for the left table.</w:t>
      </w:r>
    </w:p>
    <w:p w14:paraId="36833F83" w14:textId="77777777" w:rsidR="00B87559" w:rsidRPr="00B87559" w:rsidRDefault="00B87559" w:rsidP="00B8755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87559">
        <w:rPr>
          <w:rFonts w:ascii="Times New Roman" w:eastAsia="Times New Roman" w:hAnsi="Times New Roman" w:cs="Times New Roman"/>
          <w:b/>
          <w:bCs/>
          <w:sz w:val="24"/>
          <w:szCs w:val="24"/>
        </w:rPr>
        <w:t>FULL JOIN (or FULL OUTER JOIN):</w:t>
      </w:r>
      <w:r w:rsidRPr="00B87559">
        <w:rPr>
          <w:rFonts w:ascii="Times New Roman" w:eastAsia="Times New Roman" w:hAnsi="Times New Roman" w:cs="Times New Roman"/>
          <w:sz w:val="24"/>
          <w:szCs w:val="24"/>
        </w:rPr>
        <w:t xml:space="preserve"> Returns all records when there is a match in either left or right table records.</w:t>
      </w:r>
    </w:p>
    <w:p w14:paraId="64284CAB" w14:textId="77777777" w:rsidR="00B87559" w:rsidRPr="00B87559" w:rsidRDefault="00B87559" w:rsidP="00B87559">
      <w:pPr>
        <w:spacing w:after="0" w:line="240" w:lineRule="auto"/>
        <w:rPr>
          <w:rFonts w:ascii="Times New Roman" w:eastAsia="Times New Roman" w:hAnsi="Times New Roman" w:cs="Times New Roman"/>
          <w:sz w:val="24"/>
          <w:szCs w:val="24"/>
        </w:rPr>
      </w:pPr>
      <w:r w:rsidRPr="00B87559">
        <w:rPr>
          <w:rFonts w:ascii="Times New Roman" w:eastAsia="Times New Roman" w:hAnsi="Times New Roman" w:cs="Times New Roman"/>
          <w:sz w:val="24"/>
          <w:szCs w:val="24"/>
        </w:rPr>
        <w:t>Question 10:</w:t>
      </w:r>
      <w:r w:rsidRPr="00B87559">
        <w:rPr>
          <w:rFonts w:ascii="Times New Roman" w:eastAsia="Times New Roman" w:hAnsi="Times New Roman" w:cs="Times New Roman"/>
          <w:sz w:val="24"/>
          <w:szCs w:val="24"/>
        </w:rPr>
        <w:br/>
      </w:r>
      <w:r w:rsidRPr="00B87559">
        <w:rPr>
          <w:rFonts w:ascii="Times New Roman" w:eastAsia="Times New Roman" w:hAnsi="Times New Roman" w:cs="Times New Roman"/>
          <w:b/>
          <w:bCs/>
          <w:sz w:val="24"/>
          <w:szCs w:val="24"/>
        </w:rPr>
        <w:t>How do you ensure the security of a web application?</w:t>
      </w:r>
      <w:r w:rsidRPr="00B87559">
        <w:rPr>
          <w:rFonts w:ascii="Times New Roman" w:eastAsia="Times New Roman" w:hAnsi="Times New Roman" w:cs="Times New Roman"/>
          <w:sz w:val="24"/>
          <w:szCs w:val="24"/>
        </w:rPr>
        <w:br/>
      </w:r>
      <w:r w:rsidRPr="00B87559">
        <w:rPr>
          <w:rFonts w:ascii="Times New Roman" w:eastAsia="Times New Roman" w:hAnsi="Times New Roman" w:cs="Times New Roman"/>
          <w:b/>
          <w:bCs/>
          <w:sz w:val="24"/>
          <w:szCs w:val="24"/>
        </w:rPr>
        <w:t>Answer:</w:t>
      </w:r>
      <w:r w:rsidRPr="00B87559">
        <w:rPr>
          <w:rFonts w:ascii="Times New Roman" w:eastAsia="Times New Roman" w:hAnsi="Times New Roman" w:cs="Times New Roman"/>
          <w:sz w:val="24"/>
          <w:szCs w:val="24"/>
        </w:rPr>
        <w:br/>
        <w:t>To ensure the security of a web application, I focus on several key practices:</w:t>
      </w:r>
    </w:p>
    <w:p w14:paraId="79123248" w14:textId="77777777" w:rsidR="00B87559" w:rsidRPr="00B87559" w:rsidRDefault="00B87559" w:rsidP="00B8755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87559">
        <w:rPr>
          <w:rFonts w:ascii="Times New Roman" w:eastAsia="Times New Roman" w:hAnsi="Times New Roman" w:cs="Times New Roman"/>
          <w:b/>
          <w:bCs/>
          <w:sz w:val="24"/>
          <w:szCs w:val="24"/>
        </w:rPr>
        <w:t>Input Validation:</w:t>
      </w:r>
      <w:r w:rsidRPr="00B87559">
        <w:rPr>
          <w:rFonts w:ascii="Times New Roman" w:eastAsia="Times New Roman" w:hAnsi="Times New Roman" w:cs="Times New Roman"/>
          <w:sz w:val="24"/>
          <w:szCs w:val="24"/>
        </w:rPr>
        <w:t xml:space="preserve"> Always validate and sanitize user inputs to prevent SQL injection and XSS attacks.</w:t>
      </w:r>
    </w:p>
    <w:p w14:paraId="4A1FDF27" w14:textId="77777777" w:rsidR="00B87559" w:rsidRPr="00B87559" w:rsidRDefault="00B87559" w:rsidP="00B8755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87559">
        <w:rPr>
          <w:rFonts w:ascii="Times New Roman" w:eastAsia="Times New Roman" w:hAnsi="Times New Roman" w:cs="Times New Roman"/>
          <w:b/>
          <w:bCs/>
          <w:sz w:val="24"/>
          <w:szCs w:val="24"/>
        </w:rPr>
        <w:t>Authentication and Authorization:</w:t>
      </w:r>
      <w:r w:rsidRPr="00B87559">
        <w:rPr>
          <w:rFonts w:ascii="Times New Roman" w:eastAsia="Times New Roman" w:hAnsi="Times New Roman" w:cs="Times New Roman"/>
          <w:sz w:val="24"/>
          <w:szCs w:val="24"/>
        </w:rPr>
        <w:t xml:space="preserve"> Implement robust authentication mechanisms (like OAuth) and ensure that user permissions are properly enforced.</w:t>
      </w:r>
    </w:p>
    <w:p w14:paraId="43C0C3B1" w14:textId="77777777" w:rsidR="00B87559" w:rsidRPr="00B87559" w:rsidRDefault="00B87559" w:rsidP="00B8755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87559">
        <w:rPr>
          <w:rFonts w:ascii="Times New Roman" w:eastAsia="Times New Roman" w:hAnsi="Times New Roman" w:cs="Times New Roman"/>
          <w:b/>
          <w:bCs/>
          <w:sz w:val="24"/>
          <w:szCs w:val="24"/>
        </w:rPr>
        <w:t>Use HTTPS:</w:t>
      </w:r>
      <w:r w:rsidRPr="00B87559">
        <w:rPr>
          <w:rFonts w:ascii="Times New Roman" w:eastAsia="Times New Roman" w:hAnsi="Times New Roman" w:cs="Times New Roman"/>
          <w:sz w:val="24"/>
          <w:szCs w:val="24"/>
        </w:rPr>
        <w:t xml:space="preserve"> Ensure all communications between the client and server are encrypted using HTTPS.</w:t>
      </w:r>
    </w:p>
    <w:p w14:paraId="5520460D" w14:textId="77777777" w:rsidR="00B87559" w:rsidRPr="00B87559" w:rsidRDefault="00B87559" w:rsidP="00B8755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87559">
        <w:rPr>
          <w:rFonts w:ascii="Times New Roman" w:eastAsia="Times New Roman" w:hAnsi="Times New Roman" w:cs="Times New Roman"/>
          <w:b/>
          <w:bCs/>
          <w:sz w:val="24"/>
          <w:szCs w:val="24"/>
        </w:rPr>
        <w:lastRenderedPageBreak/>
        <w:t>Regular Security Updates:</w:t>
      </w:r>
      <w:r w:rsidRPr="00B87559">
        <w:rPr>
          <w:rFonts w:ascii="Times New Roman" w:eastAsia="Times New Roman" w:hAnsi="Times New Roman" w:cs="Times New Roman"/>
          <w:sz w:val="24"/>
          <w:szCs w:val="24"/>
        </w:rPr>
        <w:t xml:space="preserve"> Keep libraries and frameworks up to date to mitigate vulnerabilities.</w:t>
      </w:r>
    </w:p>
    <w:p w14:paraId="522C3803" w14:textId="77777777" w:rsidR="00B87559" w:rsidRPr="00B87559" w:rsidRDefault="00B87559" w:rsidP="00B8755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87559">
        <w:rPr>
          <w:rFonts w:ascii="Times New Roman" w:eastAsia="Times New Roman" w:hAnsi="Times New Roman" w:cs="Times New Roman"/>
          <w:b/>
          <w:bCs/>
          <w:sz w:val="24"/>
          <w:szCs w:val="24"/>
        </w:rPr>
        <w:t>Error Handling:</w:t>
      </w:r>
      <w:r w:rsidRPr="00B87559">
        <w:rPr>
          <w:rFonts w:ascii="Times New Roman" w:eastAsia="Times New Roman" w:hAnsi="Times New Roman" w:cs="Times New Roman"/>
          <w:sz w:val="24"/>
          <w:szCs w:val="24"/>
        </w:rPr>
        <w:t xml:space="preserve"> Avoid exposing sensitive information through error messages.</w:t>
      </w:r>
    </w:p>
    <w:p w14:paraId="056DBC63" w14:textId="77777777" w:rsidR="00B87559" w:rsidRPr="00B87559" w:rsidRDefault="00B87559" w:rsidP="00B87559">
      <w:pPr>
        <w:spacing w:after="0" w:line="240" w:lineRule="auto"/>
        <w:rPr>
          <w:rFonts w:ascii="Times New Roman" w:eastAsia="Times New Roman" w:hAnsi="Times New Roman" w:cs="Times New Roman"/>
          <w:sz w:val="24"/>
          <w:szCs w:val="24"/>
        </w:rPr>
      </w:pPr>
      <w:r w:rsidRPr="00B87559">
        <w:rPr>
          <w:rFonts w:ascii="Times New Roman" w:eastAsia="Times New Roman" w:hAnsi="Times New Roman" w:cs="Times New Roman"/>
          <w:sz w:val="24"/>
          <w:szCs w:val="24"/>
        </w:rPr>
        <w:t>Question 11:</w:t>
      </w:r>
      <w:r w:rsidRPr="00B87559">
        <w:rPr>
          <w:rFonts w:ascii="Times New Roman" w:eastAsia="Times New Roman" w:hAnsi="Times New Roman" w:cs="Times New Roman"/>
          <w:sz w:val="24"/>
          <w:szCs w:val="24"/>
        </w:rPr>
        <w:br/>
      </w:r>
      <w:r w:rsidRPr="00B87559">
        <w:rPr>
          <w:rFonts w:ascii="Times New Roman" w:eastAsia="Times New Roman" w:hAnsi="Times New Roman" w:cs="Times New Roman"/>
          <w:b/>
          <w:bCs/>
          <w:sz w:val="24"/>
          <w:szCs w:val="24"/>
        </w:rPr>
        <w:t>What are some best practices for writing unit tests in Java?</w:t>
      </w:r>
      <w:r w:rsidRPr="00B87559">
        <w:rPr>
          <w:rFonts w:ascii="Times New Roman" w:eastAsia="Times New Roman" w:hAnsi="Times New Roman" w:cs="Times New Roman"/>
          <w:sz w:val="24"/>
          <w:szCs w:val="24"/>
        </w:rPr>
        <w:br/>
      </w:r>
      <w:r w:rsidRPr="00B87559">
        <w:rPr>
          <w:rFonts w:ascii="Times New Roman" w:eastAsia="Times New Roman" w:hAnsi="Times New Roman" w:cs="Times New Roman"/>
          <w:b/>
          <w:bCs/>
          <w:sz w:val="24"/>
          <w:szCs w:val="24"/>
        </w:rPr>
        <w:t>Answer:</w:t>
      </w:r>
      <w:r w:rsidRPr="00B87559">
        <w:rPr>
          <w:rFonts w:ascii="Times New Roman" w:eastAsia="Times New Roman" w:hAnsi="Times New Roman" w:cs="Times New Roman"/>
          <w:sz w:val="24"/>
          <w:szCs w:val="24"/>
        </w:rPr>
        <w:br/>
        <w:t>Some best practices for writing unit tests include:</w:t>
      </w:r>
    </w:p>
    <w:p w14:paraId="5DE0C7A7" w14:textId="77777777" w:rsidR="00B87559" w:rsidRPr="00B87559" w:rsidRDefault="00B87559" w:rsidP="00B8755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87559">
        <w:rPr>
          <w:rFonts w:ascii="Times New Roman" w:eastAsia="Times New Roman" w:hAnsi="Times New Roman" w:cs="Times New Roman"/>
          <w:b/>
          <w:bCs/>
          <w:sz w:val="24"/>
          <w:szCs w:val="24"/>
        </w:rPr>
        <w:t>Isolation:</w:t>
      </w:r>
      <w:r w:rsidRPr="00B87559">
        <w:rPr>
          <w:rFonts w:ascii="Times New Roman" w:eastAsia="Times New Roman" w:hAnsi="Times New Roman" w:cs="Times New Roman"/>
          <w:sz w:val="24"/>
          <w:szCs w:val="24"/>
        </w:rPr>
        <w:t xml:space="preserve"> Each test should be independent and not rely on external systems or data.</w:t>
      </w:r>
    </w:p>
    <w:p w14:paraId="13583986" w14:textId="77777777" w:rsidR="00B87559" w:rsidRPr="00B87559" w:rsidRDefault="00B87559" w:rsidP="00B8755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87559">
        <w:rPr>
          <w:rFonts w:ascii="Times New Roman" w:eastAsia="Times New Roman" w:hAnsi="Times New Roman" w:cs="Times New Roman"/>
          <w:b/>
          <w:bCs/>
          <w:sz w:val="24"/>
          <w:szCs w:val="24"/>
        </w:rPr>
        <w:t>Descriptive Naming:</w:t>
      </w:r>
      <w:r w:rsidRPr="00B87559">
        <w:rPr>
          <w:rFonts w:ascii="Times New Roman" w:eastAsia="Times New Roman" w:hAnsi="Times New Roman" w:cs="Times New Roman"/>
          <w:sz w:val="24"/>
          <w:szCs w:val="24"/>
        </w:rPr>
        <w:t xml:space="preserve"> Use clear and descriptive names for test methods to convey their purpose.</w:t>
      </w:r>
    </w:p>
    <w:p w14:paraId="3AA373B7" w14:textId="77777777" w:rsidR="00B87559" w:rsidRPr="00B87559" w:rsidRDefault="00B87559" w:rsidP="00B8755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87559">
        <w:rPr>
          <w:rFonts w:ascii="Times New Roman" w:eastAsia="Times New Roman" w:hAnsi="Times New Roman" w:cs="Times New Roman"/>
          <w:b/>
          <w:bCs/>
          <w:sz w:val="24"/>
          <w:szCs w:val="24"/>
        </w:rPr>
        <w:t>Assertions:</w:t>
      </w:r>
      <w:r w:rsidRPr="00B87559">
        <w:rPr>
          <w:rFonts w:ascii="Times New Roman" w:eastAsia="Times New Roman" w:hAnsi="Times New Roman" w:cs="Times New Roman"/>
          <w:sz w:val="24"/>
          <w:szCs w:val="24"/>
        </w:rPr>
        <w:t xml:space="preserve"> Use assertions to verify that the code behaves as expected.</w:t>
      </w:r>
    </w:p>
    <w:p w14:paraId="2B9B0980" w14:textId="77777777" w:rsidR="00B87559" w:rsidRPr="00B87559" w:rsidRDefault="00B87559" w:rsidP="00B8755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87559">
        <w:rPr>
          <w:rFonts w:ascii="Times New Roman" w:eastAsia="Times New Roman" w:hAnsi="Times New Roman" w:cs="Times New Roman"/>
          <w:b/>
          <w:bCs/>
          <w:sz w:val="24"/>
          <w:szCs w:val="24"/>
        </w:rPr>
        <w:t>Test Coverage:</w:t>
      </w:r>
      <w:r w:rsidRPr="00B87559">
        <w:rPr>
          <w:rFonts w:ascii="Times New Roman" w:eastAsia="Times New Roman" w:hAnsi="Times New Roman" w:cs="Times New Roman"/>
          <w:sz w:val="24"/>
          <w:szCs w:val="24"/>
        </w:rPr>
        <w:t xml:space="preserve"> Aim for high code coverage, but focus on testing critical paths and edge cases.</w:t>
      </w:r>
    </w:p>
    <w:p w14:paraId="75C83B0E" w14:textId="77777777" w:rsidR="00B87559" w:rsidRPr="00B87559" w:rsidRDefault="00B87559" w:rsidP="00B8755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87559">
        <w:rPr>
          <w:rFonts w:ascii="Times New Roman" w:eastAsia="Times New Roman" w:hAnsi="Times New Roman" w:cs="Times New Roman"/>
          <w:b/>
          <w:bCs/>
          <w:sz w:val="24"/>
          <w:szCs w:val="24"/>
        </w:rPr>
        <w:t>Continuous Integration:</w:t>
      </w:r>
      <w:r w:rsidRPr="00B87559">
        <w:rPr>
          <w:rFonts w:ascii="Times New Roman" w:eastAsia="Times New Roman" w:hAnsi="Times New Roman" w:cs="Times New Roman"/>
          <w:sz w:val="24"/>
          <w:szCs w:val="24"/>
        </w:rPr>
        <w:t xml:space="preserve"> Integrate unit tests into the CI/CD pipeline to catch issues early.</w:t>
      </w:r>
    </w:p>
    <w:p w14:paraId="1D8E73D6" w14:textId="77777777" w:rsidR="00B87559" w:rsidRPr="00B87559" w:rsidRDefault="00B87559" w:rsidP="00B87559">
      <w:pPr>
        <w:spacing w:after="0" w:line="240" w:lineRule="auto"/>
        <w:rPr>
          <w:rFonts w:ascii="Times New Roman" w:eastAsia="Times New Roman" w:hAnsi="Times New Roman" w:cs="Times New Roman"/>
          <w:sz w:val="24"/>
          <w:szCs w:val="24"/>
        </w:rPr>
      </w:pPr>
      <w:r w:rsidRPr="00B87559">
        <w:rPr>
          <w:rFonts w:ascii="Times New Roman" w:eastAsia="Times New Roman" w:hAnsi="Times New Roman" w:cs="Times New Roman"/>
          <w:sz w:val="24"/>
          <w:szCs w:val="24"/>
        </w:rPr>
        <w:t>Question 12:</w:t>
      </w:r>
      <w:r w:rsidRPr="00B87559">
        <w:rPr>
          <w:rFonts w:ascii="Times New Roman" w:eastAsia="Times New Roman" w:hAnsi="Times New Roman" w:cs="Times New Roman"/>
          <w:sz w:val="24"/>
          <w:szCs w:val="24"/>
        </w:rPr>
        <w:br/>
      </w:r>
      <w:r w:rsidRPr="00B87559">
        <w:rPr>
          <w:rFonts w:ascii="Times New Roman" w:eastAsia="Times New Roman" w:hAnsi="Times New Roman" w:cs="Times New Roman"/>
          <w:b/>
          <w:bCs/>
          <w:sz w:val="24"/>
          <w:szCs w:val="24"/>
        </w:rPr>
        <w:t>What is the purpose of using GIT for version control?</w:t>
      </w:r>
      <w:r w:rsidRPr="00B87559">
        <w:rPr>
          <w:rFonts w:ascii="Times New Roman" w:eastAsia="Times New Roman" w:hAnsi="Times New Roman" w:cs="Times New Roman"/>
          <w:sz w:val="24"/>
          <w:szCs w:val="24"/>
        </w:rPr>
        <w:br/>
      </w:r>
      <w:r w:rsidRPr="00B87559">
        <w:rPr>
          <w:rFonts w:ascii="Times New Roman" w:eastAsia="Times New Roman" w:hAnsi="Times New Roman" w:cs="Times New Roman"/>
          <w:b/>
          <w:bCs/>
          <w:sz w:val="24"/>
          <w:szCs w:val="24"/>
        </w:rPr>
        <w:t>Answer:</w:t>
      </w:r>
      <w:r w:rsidRPr="00B87559">
        <w:rPr>
          <w:rFonts w:ascii="Times New Roman" w:eastAsia="Times New Roman" w:hAnsi="Times New Roman" w:cs="Times New Roman"/>
          <w:sz w:val="24"/>
          <w:szCs w:val="24"/>
        </w:rPr>
        <w:br/>
        <w:t>GIT is a distributed version control system that helps manage code changes and collaboration among multiple developers. Its key purposes include:</w:t>
      </w:r>
    </w:p>
    <w:p w14:paraId="7CFE9402" w14:textId="77777777" w:rsidR="00B87559" w:rsidRPr="00B87559" w:rsidRDefault="00B87559" w:rsidP="00B8755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87559">
        <w:rPr>
          <w:rFonts w:ascii="Times New Roman" w:eastAsia="Times New Roman" w:hAnsi="Times New Roman" w:cs="Times New Roman"/>
          <w:b/>
          <w:bCs/>
          <w:sz w:val="24"/>
          <w:szCs w:val="24"/>
        </w:rPr>
        <w:t>Version Tracking:</w:t>
      </w:r>
      <w:r w:rsidRPr="00B87559">
        <w:rPr>
          <w:rFonts w:ascii="Times New Roman" w:eastAsia="Times New Roman" w:hAnsi="Times New Roman" w:cs="Times New Roman"/>
          <w:sz w:val="24"/>
          <w:szCs w:val="24"/>
        </w:rPr>
        <w:t xml:space="preserve"> Allows tracking of changes to files over time, enabling rollbacks if needed.</w:t>
      </w:r>
    </w:p>
    <w:p w14:paraId="4D810491" w14:textId="77777777" w:rsidR="00B87559" w:rsidRPr="00B87559" w:rsidRDefault="00B87559" w:rsidP="00B8755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87559">
        <w:rPr>
          <w:rFonts w:ascii="Times New Roman" w:eastAsia="Times New Roman" w:hAnsi="Times New Roman" w:cs="Times New Roman"/>
          <w:b/>
          <w:bCs/>
          <w:sz w:val="24"/>
          <w:szCs w:val="24"/>
        </w:rPr>
        <w:t>Branching and Merging:</w:t>
      </w:r>
      <w:r w:rsidRPr="00B87559">
        <w:rPr>
          <w:rFonts w:ascii="Times New Roman" w:eastAsia="Times New Roman" w:hAnsi="Times New Roman" w:cs="Times New Roman"/>
          <w:sz w:val="24"/>
          <w:szCs w:val="24"/>
        </w:rPr>
        <w:t xml:space="preserve"> Facilitates experimentation through branches and allows merging of different development lines.</w:t>
      </w:r>
    </w:p>
    <w:p w14:paraId="6999019F" w14:textId="77777777" w:rsidR="00B87559" w:rsidRPr="00B87559" w:rsidRDefault="00B87559" w:rsidP="00B8755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87559">
        <w:rPr>
          <w:rFonts w:ascii="Times New Roman" w:eastAsia="Times New Roman" w:hAnsi="Times New Roman" w:cs="Times New Roman"/>
          <w:b/>
          <w:bCs/>
          <w:sz w:val="24"/>
          <w:szCs w:val="24"/>
        </w:rPr>
        <w:t>Collaboration:</w:t>
      </w:r>
      <w:r w:rsidRPr="00B87559">
        <w:rPr>
          <w:rFonts w:ascii="Times New Roman" w:eastAsia="Times New Roman" w:hAnsi="Times New Roman" w:cs="Times New Roman"/>
          <w:sz w:val="24"/>
          <w:szCs w:val="24"/>
        </w:rPr>
        <w:t xml:space="preserve"> Multiple developers can work on the same project simultaneously, with GIT handling conflicts and changes effectively.</w:t>
      </w:r>
    </w:p>
    <w:p w14:paraId="2DE00D86" w14:textId="14B78819" w:rsidR="00B87559" w:rsidRDefault="00B87559" w:rsidP="00B8755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87559">
        <w:rPr>
          <w:rFonts w:ascii="Times New Roman" w:eastAsia="Times New Roman" w:hAnsi="Times New Roman" w:cs="Times New Roman"/>
          <w:b/>
          <w:bCs/>
          <w:sz w:val="24"/>
          <w:szCs w:val="24"/>
        </w:rPr>
        <w:t>History:</w:t>
      </w:r>
      <w:r w:rsidRPr="00B87559">
        <w:rPr>
          <w:rFonts w:ascii="Times New Roman" w:eastAsia="Times New Roman" w:hAnsi="Times New Roman" w:cs="Times New Roman"/>
          <w:sz w:val="24"/>
          <w:szCs w:val="24"/>
        </w:rPr>
        <w:t xml:space="preserve"> Maintains a complete history of all changes, making it easy to understand how the project has evolved.</w:t>
      </w:r>
    </w:p>
    <w:p w14:paraId="5FECF5E8" w14:textId="20A2A26B" w:rsidR="001A7724" w:rsidRDefault="001A7724" w:rsidP="001A7724">
      <w:pPr>
        <w:spacing w:before="100" w:beforeAutospacing="1" w:after="100" w:afterAutospacing="1" w:line="240" w:lineRule="auto"/>
        <w:rPr>
          <w:rFonts w:ascii="Times New Roman" w:eastAsia="Times New Roman" w:hAnsi="Times New Roman" w:cs="Times New Roman"/>
          <w:sz w:val="24"/>
          <w:szCs w:val="24"/>
        </w:rPr>
      </w:pPr>
    </w:p>
    <w:p w14:paraId="58A2FD9F" w14:textId="77777777" w:rsidR="001A7724" w:rsidRDefault="001A7724" w:rsidP="001A7724">
      <w:pPr>
        <w:pStyle w:val="Heading2"/>
        <w:shd w:val="clear" w:color="auto" w:fill="FFFFFF"/>
        <w:spacing w:before="0"/>
        <w:textAlignment w:val="baseline"/>
        <w:rPr>
          <w:rFonts w:ascii="Nunito" w:hAnsi="Nunito"/>
          <w:color w:val="273239"/>
          <w:spacing w:val="2"/>
        </w:rPr>
      </w:pPr>
      <w:r>
        <w:rPr>
          <w:rFonts w:ascii="Nunito" w:hAnsi="Nunito"/>
          <w:color w:val="273239"/>
          <w:spacing w:val="2"/>
          <w:bdr w:val="none" w:sz="0" w:space="0" w:color="auto" w:frame="1"/>
        </w:rPr>
        <w:t>What is Spring Framework?</w:t>
      </w:r>
    </w:p>
    <w:p w14:paraId="1A3DB43F" w14:textId="71656886" w:rsidR="001A7724" w:rsidRDefault="001A7724" w:rsidP="001A7724">
      <w:pPr>
        <w:spacing w:before="100" w:beforeAutospacing="1" w:after="100" w:afterAutospacing="1" w:line="240" w:lineRule="auto"/>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 xml:space="preserve">Spring is a lightweight and popular open-source Java-based </w:t>
      </w:r>
      <w:proofErr w:type="gramStart"/>
      <w:r>
        <w:rPr>
          <w:rFonts w:ascii="Nunito" w:hAnsi="Nunito"/>
          <w:color w:val="273239"/>
          <w:spacing w:val="2"/>
          <w:sz w:val="27"/>
          <w:szCs w:val="27"/>
          <w:shd w:val="clear" w:color="auto" w:fill="FFFFFF"/>
        </w:rPr>
        <w:t>framework  It</w:t>
      </w:r>
      <w:proofErr w:type="gramEnd"/>
      <w:r>
        <w:rPr>
          <w:rFonts w:ascii="Nunito" w:hAnsi="Nunito"/>
          <w:color w:val="273239"/>
          <w:spacing w:val="2"/>
          <w:sz w:val="27"/>
          <w:szCs w:val="27"/>
          <w:shd w:val="clear" w:color="auto" w:fill="FFFFFF"/>
        </w:rPr>
        <w:t xml:space="preserve"> is used to develop enterprise-level applications. It provides support to many other frameworks such as Hibernate, Tapestry, EJB, JSF, Struts, etc. so it is also called a framework of frameworks. It’s an application framework and IOC (Inversion of </w:t>
      </w:r>
      <w:r>
        <w:rPr>
          <w:rFonts w:ascii="Nunito" w:hAnsi="Nunito"/>
          <w:color w:val="273239"/>
          <w:spacing w:val="2"/>
          <w:sz w:val="27"/>
          <w:szCs w:val="27"/>
          <w:shd w:val="clear" w:color="auto" w:fill="FFFFFF"/>
        </w:rPr>
        <w:lastRenderedPageBreak/>
        <w:t>Control) container for the Java platform. The spring contains several modules like IOC, AOP, DAO, Context, WEB MVC, etc.</w:t>
      </w:r>
    </w:p>
    <w:p w14:paraId="5A67CAC0" w14:textId="5AD9FB25" w:rsidR="001A7724" w:rsidRDefault="001A7724" w:rsidP="001A7724">
      <w:pPr>
        <w:spacing w:before="100" w:beforeAutospacing="1" w:after="100" w:afterAutospacing="1" w:line="240" w:lineRule="auto"/>
        <w:rPr>
          <w:rFonts w:ascii="Nunito" w:hAnsi="Nunito"/>
          <w:color w:val="273239"/>
          <w:spacing w:val="2"/>
          <w:sz w:val="27"/>
          <w:szCs w:val="27"/>
          <w:shd w:val="clear" w:color="auto" w:fill="FFFFFF"/>
        </w:rPr>
      </w:pPr>
    </w:p>
    <w:p w14:paraId="77849AA5" w14:textId="77777777" w:rsidR="001A7724" w:rsidRPr="00B87559" w:rsidRDefault="001A7724" w:rsidP="001A7724">
      <w:pPr>
        <w:spacing w:before="100" w:beforeAutospacing="1" w:after="100" w:afterAutospacing="1" w:line="240" w:lineRule="auto"/>
        <w:rPr>
          <w:rFonts w:ascii="Times New Roman" w:eastAsia="Times New Roman" w:hAnsi="Times New Roman" w:cs="Times New Roman"/>
          <w:sz w:val="24"/>
          <w:szCs w:val="24"/>
        </w:rPr>
      </w:pPr>
    </w:p>
    <w:p w14:paraId="0773A294" w14:textId="77777777" w:rsidR="00B87559" w:rsidRPr="00B87559" w:rsidRDefault="00B87559" w:rsidP="00B87559">
      <w:pPr>
        <w:spacing w:after="0" w:line="240" w:lineRule="auto"/>
        <w:rPr>
          <w:rFonts w:ascii="Times New Roman" w:eastAsia="Times New Roman" w:hAnsi="Times New Roman" w:cs="Times New Roman"/>
          <w:sz w:val="24"/>
          <w:szCs w:val="24"/>
        </w:rPr>
      </w:pPr>
    </w:p>
    <w:p w14:paraId="344C2178" w14:textId="77777777" w:rsidR="00B87559" w:rsidRDefault="00B87559" w:rsidP="008A7D0B">
      <w:pPr>
        <w:pStyle w:val="NormalWeb"/>
      </w:pPr>
    </w:p>
    <w:p w14:paraId="7A669AAB" w14:textId="77777777" w:rsidR="008A7D0B" w:rsidRDefault="008A7D0B"/>
    <w:sectPr w:rsidR="008A7D0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Nunito">
    <w:altName w:val="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C4D2859"/>
    <w:multiLevelType w:val="multilevel"/>
    <w:tmpl w:val="3AB0E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34039A"/>
    <w:multiLevelType w:val="multilevel"/>
    <w:tmpl w:val="A8A44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47552E"/>
    <w:multiLevelType w:val="multilevel"/>
    <w:tmpl w:val="33140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6214B7"/>
    <w:multiLevelType w:val="multilevel"/>
    <w:tmpl w:val="AD425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3A7486"/>
    <w:multiLevelType w:val="multilevel"/>
    <w:tmpl w:val="3466B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5D16E6"/>
    <w:multiLevelType w:val="multilevel"/>
    <w:tmpl w:val="477E3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4F10CF"/>
    <w:multiLevelType w:val="multilevel"/>
    <w:tmpl w:val="F056D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DE66D2"/>
    <w:multiLevelType w:val="multilevel"/>
    <w:tmpl w:val="C5747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5042BC"/>
    <w:multiLevelType w:val="multilevel"/>
    <w:tmpl w:val="D9FAF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3"/>
  </w:num>
  <w:num w:numId="11">
    <w:abstractNumId w:val="14"/>
  </w:num>
  <w:num w:numId="12">
    <w:abstractNumId w:val="12"/>
  </w:num>
  <w:num w:numId="13">
    <w:abstractNumId w:val="17"/>
  </w:num>
  <w:num w:numId="14">
    <w:abstractNumId w:val="9"/>
  </w:num>
  <w:num w:numId="15">
    <w:abstractNumId w:val="15"/>
  </w:num>
  <w:num w:numId="16">
    <w:abstractNumId w:val="16"/>
  </w:num>
  <w:num w:numId="17">
    <w:abstractNumId w:val="10"/>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10C1"/>
    <w:rsid w:val="001A7724"/>
    <w:rsid w:val="00237518"/>
    <w:rsid w:val="0029639D"/>
    <w:rsid w:val="00326F90"/>
    <w:rsid w:val="00340BCF"/>
    <w:rsid w:val="004D19E8"/>
    <w:rsid w:val="008A7D0B"/>
    <w:rsid w:val="00AA1D8D"/>
    <w:rsid w:val="00B47730"/>
    <w:rsid w:val="00B87559"/>
    <w:rsid w:val="00C81F3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A378AC"/>
  <w14:defaultImageDpi w14:val="300"/>
  <w15:docId w15:val="{FD8964D9-207E-452A-9B98-F171D32CB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8A7D0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6340">
      <w:bodyDiv w:val="1"/>
      <w:marLeft w:val="0"/>
      <w:marRight w:val="0"/>
      <w:marTop w:val="0"/>
      <w:marBottom w:val="0"/>
      <w:divBdr>
        <w:top w:val="none" w:sz="0" w:space="0" w:color="auto"/>
        <w:left w:val="none" w:sz="0" w:space="0" w:color="auto"/>
        <w:bottom w:val="none" w:sz="0" w:space="0" w:color="auto"/>
        <w:right w:val="none" w:sz="0" w:space="0" w:color="auto"/>
      </w:divBdr>
    </w:div>
    <w:div w:id="609552496">
      <w:bodyDiv w:val="1"/>
      <w:marLeft w:val="0"/>
      <w:marRight w:val="0"/>
      <w:marTop w:val="0"/>
      <w:marBottom w:val="0"/>
      <w:divBdr>
        <w:top w:val="none" w:sz="0" w:space="0" w:color="auto"/>
        <w:left w:val="none" w:sz="0" w:space="0" w:color="auto"/>
        <w:bottom w:val="none" w:sz="0" w:space="0" w:color="auto"/>
        <w:right w:val="none" w:sz="0" w:space="0" w:color="auto"/>
      </w:divBdr>
      <w:divsChild>
        <w:div w:id="1228687190">
          <w:marLeft w:val="0"/>
          <w:marRight w:val="0"/>
          <w:marTop w:val="0"/>
          <w:marBottom w:val="0"/>
          <w:divBdr>
            <w:top w:val="none" w:sz="0" w:space="0" w:color="auto"/>
            <w:left w:val="none" w:sz="0" w:space="0" w:color="auto"/>
            <w:bottom w:val="none" w:sz="0" w:space="0" w:color="auto"/>
            <w:right w:val="none" w:sz="0" w:space="0" w:color="auto"/>
          </w:divBdr>
        </w:div>
        <w:div w:id="242224040">
          <w:marLeft w:val="0"/>
          <w:marRight w:val="0"/>
          <w:marTop w:val="0"/>
          <w:marBottom w:val="0"/>
          <w:divBdr>
            <w:top w:val="none" w:sz="0" w:space="0" w:color="auto"/>
            <w:left w:val="none" w:sz="0" w:space="0" w:color="auto"/>
            <w:bottom w:val="none" w:sz="0" w:space="0" w:color="auto"/>
            <w:right w:val="none" w:sz="0" w:space="0" w:color="auto"/>
          </w:divBdr>
          <w:divsChild>
            <w:div w:id="174543898">
              <w:marLeft w:val="0"/>
              <w:marRight w:val="0"/>
              <w:marTop w:val="0"/>
              <w:marBottom w:val="0"/>
              <w:divBdr>
                <w:top w:val="none" w:sz="0" w:space="0" w:color="auto"/>
                <w:left w:val="none" w:sz="0" w:space="0" w:color="auto"/>
                <w:bottom w:val="none" w:sz="0" w:space="0" w:color="auto"/>
                <w:right w:val="none" w:sz="0" w:space="0" w:color="auto"/>
              </w:divBdr>
              <w:divsChild>
                <w:div w:id="126203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22116">
          <w:marLeft w:val="0"/>
          <w:marRight w:val="0"/>
          <w:marTop w:val="0"/>
          <w:marBottom w:val="0"/>
          <w:divBdr>
            <w:top w:val="none" w:sz="0" w:space="0" w:color="auto"/>
            <w:left w:val="none" w:sz="0" w:space="0" w:color="auto"/>
            <w:bottom w:val="none" w:sz="0" w:space="0" w:color="auto"/>
            <w:right w:val="none" w:sz="0" w:space="0" w:color="auto"/>
          </w:divBdr>
        </w:div>
        <w:div w:id="41756018">
          <w:marLeft w:val="0"/>
          <w:marRight w:val="0"/>
          <w:marTop w:val="0"/>
          <w:marBottom w:val="0"/>
          <w:divBdr>
            <w:top w:val="none" w:sz="0" w:space="0" w:color="auto"/>
            <w:left w:val="none" w:sz="0" w:space="0" w:color="auto"/>
            <w:bottom w:val="none" w:sz="0" w:space="0" w:color="auto"/>
            <w:right w:val="none" w:sz="0" w:space="0" w:color="auto"/>
          </w:divBdr>
        </w:div>
      </w:divsChild>
    </w:div>
    <w:div w:id="6312534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10</Pages>
  <Words>3078</Words>
  <Characters>17551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20588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SUJEN SHRESTHA</cp:lastModifiedBy>
  <cp:revision>4</cp:revision>
  <dcterms:created xsi:type="dcterms:W3CDTF">2013-12-23T23:15:00Z</dcterms:created>
  <dcterms:modified xsi:type="dcterms:W3CDTF">2024-10-23T16:49:00Z</dcterms:modified>
  <cp:category/>
</cp:coreProperties>
</file>